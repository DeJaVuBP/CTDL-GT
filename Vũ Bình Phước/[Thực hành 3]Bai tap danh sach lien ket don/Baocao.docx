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C6855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-194310</wp:posOffset>
                </wp:positionV>
                <wp:extent cx="6595110" cy="9245600"/>
                <wp:effectExtent l="19050" t="19050" r="30480" b="3175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110" cy="92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dbl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DD938F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05pt;margin-top:-15.3pt;height:728pt;width:519.3pt;z-index:-251656192;mso-width-relative:page;mso-height-relative:page;" fillcolor="#FFFFFF" filled="t" stroked="t" coordsize="21600,21600" o:gfxdata="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Hpdk2AAAAAwBAAAPAAAAAAAAAAEAIAAAACIAAABkcnMvZG93bnJl&#10;di54bWxQSwECFAAUAAAACACHTuJAEVCy6f0BAAAxBAAADgAAAAAAAAABACAAAAAnAQAAZHJzL2Uy&#10;b0RvYy54bWxQSwUGAAAAAAYABgBZAQAAlgUAAAAA&#10;">
                <v:fill on="t" focussize="0,0"/>
                <v:stroke weight="3pt" color="#000000 [3213]" linestyle="thinThin" joinstyle="miter"/>
                <v:imagedata o:title=""/>
                <o:lock v:ext="edit" aspectratio="f"/>
                <v:textbox>
                  <w:txbxContent>
                    <w:p w14:paraId="6BDD938F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TRƯỜNG ĐẠI HỌC SÀI GÒN</w:t>
      </w:r>
    </w:p>
    <w:p w14:paraId="566F98BE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KHOA CÔNG NGHỆ THÔNG TIN</w:t>
      </w:r>
    </w:p>
    <w:p w14:paraId="72087747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1084E82B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4136B641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5F41EE68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12CC7823"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4AFC962D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drawing>
          <wp:inline distT="0" distB="0" distL="114300" distR="114300">
            <wp:extent cx="2495550" cy="2495550"/>
            <wp:effectExtent l="0" t="0" r="381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4274F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</w:p>
    <w:p w14:paraId="16F7A066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 xml:space="preserve">BÁO CÁO </w:t>
      </w:r>
    </w:p>
    <w:p w14:paraId="6C245B98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</w:p>
    <w:p w14:paraId="3C8929C5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HỌC PHẦN: CẤU TRÚC DỮ LIỆU &amp; GIẢI THUẬT</w:t>
      </w:r>
    </w:p>
    <w:p w14:paraId="1C68BBB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344317A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Bài tập danh sách liên kết</w:t>
      </w:r>
    </w:p>
    <w:p w14:paraId="65324B4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115F51B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tbl>
      <w:tblPr>
        <w:tblStyle w:val="111"/>
        <w:tblpPr w:leftFromText="180" w:rightFromText="180" w:vertAnchor="text" w:horzAnchor="page" w:tblpXSpec="center" w:tblpY="350"/>
        <w:tblOverlap w:val="never"/>
        <w:tblW w:w="5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2048"/>
      </w:tblGrid>
      <w:tr w14:paraId="0E93B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444" w:type="dxa"/>
          </w:tcPr>
          <w:p w14:paraId="041DC7E9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Sinh viên thực hiện</w:t>
            </w:r>
          </w:p>
        </w:tc>
        <w:tc>
          <w:tcPr>
            <w:tcW w:w="2048" w:type="dxa"/>
          </w:tcPr>
          <w:p w14:paraId="0835F4CB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MSSV</w:t>
            </w:r>
          </w:p>
        </w:tc>
      </w:tr>
      <w:tr w14:paraId="0348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444" w:type="dxa"/>
          </w:tcPr>
          <w:p w14:paraId="00F35530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Vũ Bình Phước</w:t>
            </w:r>
          </w:p>
        </w:tc>
        <w:tc>
          <w:tcPr>
            <w:tcW w:w="2048" w:type="dxa"/>
          </w:tcPr>
          <w:p w14:paraId="274023AC"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31214111</w:t>
            </w:r>
            <w:r>
              <w:rPr>
                <w:rFonts w:hint="default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71</w:t>
            </w:r>
            <w:bookmarkStart w:id="0" w:name="_GoBack"/>
            <w:bookmarkEnd w:id="0"/>
          </w:p>
        </w:tc>
      </w:tr>
    </w:tbl>
    <w:p w14:paraId="33FBE341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6ED8615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07FAD38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547B590"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</w:p>
    <w:p w14:paraId="56AB316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42397CF6"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49EE1CE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26D46F19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0658384A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5C383168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31AE24F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Giảng viên môn học: ĐỖ NHƯ TÀI</w:t>
      </w:r>
    </w:p>
    <w:p w14:paraId="2494A38E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27F7BF6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TP.HCM ngày 15 tháng 3 năm 2025</w:t>
      </w:r>
    </w:p>
    <w:p w14:paraId="554D9135"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 w14:paraId="7578BC32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</w:pPr>
    </w:p>
    <w:p w14:paraId="0EACBA9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0CEF17A2">
      <w:pPr>
        <w:jc w:val="center"/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  <w:t>Bài tập danh sách liên kết</w:t>
      </w:r>
    </w:p>
    <w:p w14:paraId="0DEEEF01">
      <w:pPr>
        <w:jc w:val="center"/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</w:pPr>
    </w:p>
    <w:p w14:paraId="0F9EB2BE">
      <w:pP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  <w:t>Bài 1:</w:t>
      </w:r>
    </w:p>
    <w:p w14:paraId="6A1902BB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Mục tiêu</w:t>
      </w:r>
    </w:p>
    <w:p w14:paraId="0ABE60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Cài đặt cấu trúc dữ liệu danh sách liên kết (Linked List) để lưu trữ danh sách số nguyên.</w:t>
      </w:r>
    </w:p>
    <w:p w14:paraId="3C7A9F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Thực hiện các thao tác trên danh sách liên kết: </w:t>
      </w:r>
    </w:p>
    <w:p w14:paraId="33D0FA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phần tử.</w:t>
      </w:r>
    </w:p>
    <w:p w14:paraId="727EFF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phần tử.</w:t>
      </w:r>
    </w:p>
    <w:p w14:paraId="050FA2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Gộp hai danh sách.</w:t>
      </w:r>
    </w:p>
    <w:p w14:paraId="6B6D16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Xuất danh sách.</w:t>
      </w:r>
    </w:p>
    <w:p w14:paraId="60C5A3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Viết chương trình thực nghiệm để kiểm tra các thao tác trên danh sách liên kết.</w:t>
      </w:r>
    </w:p>
    <w:p w14:paraId="40A52857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Phân tích bài toán</w:t>
      </w:r>
    </w:p>
    <w:p w14:paraId="4D692B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danh sách liên kết</w:t>
      </w:r>
    </w:p>
    <w:p w14:paraId="5C909A2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Danh sách liên kết được xây dựng bằng cách sử dụng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các nút (node)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mỗi nút gồm:</w:t>
      </w:r>
    </w:p>
    <w:p w14:paraId="753232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Giá trị (value)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: Chứa số nguyên.</w:t>
      </w:r>
    </w:p>
    <w:p w14:paraId="583554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Con trỏ (next)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: Trỏ đến phần tử tiếp theo trong danh sách.</w:t>
      </w:r>
    </w:p>
    <w:p w14:paraId="2929A5AC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 Cài đặt chi tiết</w:t>
      </w:r>
    </w:p>
    <w:p w14:paraId="176790B1"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Định nghĩa cấu trúc danh sách liên kết</w:t>
      </w:r>
    </w:p>
    <w:p w14:paraId="3749EE3D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Cấu trúc của 1 Node gồm:</w:t>
      </w:r>
    </w:p>
    <w:p w14:paraId="14461D29"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581525" cy="122872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58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Mỗi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Node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chứa một số nguyên (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value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) và một con trỏ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next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trỏ đến phần tử tiếp theo.</w:t>
      </w:r>
    </w:p>
    <w:p w14:paraId="66000F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Khi khởi tạo,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next = nullptr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vì chưa có phần tử nào tiếp theo.</w:t>
      </w:r>
    </w:p>
    <w:p w14:paraId="72C97B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22FD7B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 Lớp quản lý dánh sách liên kết</w:t>
      </w:r>
    </w:p>
    <w:p w14:paraId="5BC15C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3771900" cy="115252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4C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6DC67393"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Cài đặt các thao tác trên danh sách</w:t>
      </w:r>
    </w:p>
    <w:p w14:paraId="0797268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thêm phần tử  vào cuối danh sách</w:t>
      </w:r>
    </w:p>
    <w:p w14:paraId="67421B60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42099515"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295775" cy="2286000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9631"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32DF95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rỗng,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sẽ trỏ đến phần tử mới.</w:t>
      </w:r>
    </w:p>
    <w:p w14:paraId="68EF0C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có phần tử, ta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duyệt đến cuối danh sách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rồi thêm phần tử mới vào.</w:t>
      </w:r>
    </w:p>
    <w:p w14:paraId="31060B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Xóa một phần tử khỏi danh sách</w:t>
      </w:r>
    </w:p>
    <w:p w14:paraId="6EB698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5269230" cy="4766945"/>
            <wp:effectExtent l="0" t="0" r="381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F1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Trường hợp phần tử cần xóa là phần tử đầu tiên, cập nhật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.</w:t>
      </w:r>
    </w:p>
    <w:p w14:paraId="6B17DF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phần tử cần xóa nằm bên trong, ta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duyệt danh sách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tìm phần tử đó rồi cập nhật liên kết.</w:t>
      </w:r>
    </w:p>
    <w:p w14:paraId="2BE144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Gộp danh sách thứ hai vào danh sách thứ nhất</w:t>
      </w:r>
    </w:p>
    <w:p w14:paraId="2927D6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305300" cy="2266950"/>
            <wp:effectExtent l="0" t="0" r="7620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3D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hiện tại rỗng, trỏ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đến danh sách thứ hai.</w:t>
      </w:r>
    </w:p>
    <w:p w14:paraId="0BCAD2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không,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tìm phần tử cuối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rồi gắn danh sách thứ hai vào.</w:t>
      </w:r>
    </w:p>
    <w:p w14:paraId="6E411D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Đặt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otherList.head = nullptr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để tránh trỏ trùng.</w:t>
      </w:r>
    </w:p>
    <w:p w14:paraId="071583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Xuất danh sách</w:t>
      </w:r>
    </w:p>
    <w:p w14:paraId="4A5F20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3400425" cy="1895475"/>
            <wp:effectExtent l="0" t="0" r="1333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9F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Duyệt từng phần tử trong danh sách và in ra màn hình.</w:t>
      </w:r>
    </w:p>
    <w:p w14:paraId="2173DE86"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Kiểm thử chương trình</w:t>
      </w:r>
    </w:p>
    <w:p w14:paraId="22D52BA8"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Cho 1 dãy số nguyên gồm 10, sau đó chọn 1 số cần xóa lập tức in ra dãy số mới không còn số đã xóa trong dãy số. Sau đó nhập 5 số nguyên bất kì, sau khi nhập xong sẽ gộp 2 dãy số lại với nhau</w:t>
      </w:r>
    </w:p>
    <w:p w14:paraId="5661F943"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 w14:paraId="3F67F378">
      <w:pPr>
        <w:jc w:val="both"/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  <w:t>Câu 2:</w:t>
      </w:r>
    </w:p>
    <w:p w14:paraId="3C82B66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Danh Sách Liên Kết Sinh Viên - Báo Cáo Chi Tiết</w:t>
      </w:r>
    </w:p>
    <w:p w14:paraId="0CD517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1. Giới Thiệu Chung</w:t>
      </w:r>
    </w:p>
    <w:p w14:paraId="5FD6F5B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Code này sử dụng danh sách liên kết đơn để quản lý danh sách sinh viên, bao gồm các chức năng chính:</w:t>
      </w:r>
    </w:p>
    <w:p w14:paraId="20537A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Nhập &amp; Xuất danh sách sinh viên.</w:t>
      </w:r>
    </w:p>
    <w:p w14:paraId="126777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sinh viên theo tên hoặc địa chỉ.</w:t>
      </w:r>
    </w:p>
    <w:p w14:paraId="11CC87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 mới.</w:t>
      </w:r>
    </w:p>
    <w:p w14:paraId="05A4BE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 bằng Selection Sort sử dụng con trỏ hàm so sánh.</w:t>
      </w:r>
    </w:p>
    <w:p w14:paraId="577549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</w:p>
    <w:p w14:paraId="42B471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2. Cấu trúc dữ liệu &amp; Chức năng</w:t>
      </w:r>
    </w:p>
    <w:p w14:paraId="5DD88A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Sinh Viên</w:t>
      </w:r>
    </w:p>
    <w:p w14:paraId="3A086F20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struct SinhVien {</w:t>
      </w:r>
    </w:p>
    <w:p w14:paraId="1E8CE7F8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char ten[50], diaChi[70], lop[10];</w:t>
      </w:r>
    </w:p>
    <w:p w14:paraId="49C8EAE2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int khoa;</w:t>
      </w:r>
    </w:p>
    <w:p w14:paraId="1552B4F4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};</w:t>
      </w:r>
    </w:p>
    <w:p w14:paraId="65A6A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Lưu trữ họ tên, địa chỉ, lớp, khóa của sinh viên.</w:t>
      </w:r>
    </w:p>
    <w:p w14:paraId="61D321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Node danh sách liên kết</w:t>
      </w:r>
    </w:p>
    <w:p w14:paraId="58CDDB63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struct Nut {</w:t>
      </w:r>
    </w:p>
    <w:p w14:paraId="636C6125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SinhVien data;</w:t>
      </w:r>
    </w:p>
    <w:p w14:paraId="598AF756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Nut* next;</w:t>
      </w:r>
    </w:p>
    <w:p w14:paraId="00523B85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};</w:t>
      </w:r>
    </w:p>
    <w:p w14:paraId="03C72B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Mỗi node chứa 1 sinh viên và con trỏ tới node kế tiếp.</w:t>
      </w:r>
    </w:p>
    <w:p w14:paraId="2DD3C85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Danh sách sinh viên (DanhSach)</w:t>
      </w:r>
    </w:p>
    <w:p w14:paraId="493421B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</w:t>
      </w:r>
    </w:p>
    <w:p w14:paraId="293B8E05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them(SinhVien sv) {</w:t>
      </w:r>
    </w:p>
    <w:p w14:paraId="1C07D9EB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Nut* moi = new Nut{sv, nullptr};</w:t>
      </w:r>
    </w:p>
    <w:p w14:paraId="18388957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if (!head) head = moi;</w:t>
      </w:r>
    </w:p>
    <w:p w14:paraId="72FE8B8D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else {</w:t>
      </w:r>
    </w:p>
    <w:p w14:paraId="1BA8D476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temp = head;</w:t>
      </w:r>
    </w:p>
    <w:p w14:paraId="13EE5DE8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while (temp-&gt;next) temp = temp-&gt;next;</w:t>
      </w:r>
    </w:p>
    <w:p w14:paraId="3A3204DD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temp-&gt;next = moi;</w:t>
      </w:r>
    </w:p>
    <w:p w14:paraId="42EC5273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 w14:paraId="750C5DF8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 w14:paraId="6F11C2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 vào cuối danh sách.</w:t>
      </w:r>
    </w:p>
    <w:p w14:paraId="1CF1A94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Xuất danh sách</w:t>
      </w:r>
    </w:p>
    <w:p w14:paraId="59A08779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xuat() {</w:t>
      </w:r>
    </w:p>
    <w:p w14:paraId="7638E030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temp = head; temp; temp = temp-&gt;next) temp-&gt;data.xuat();</w:t>
      </w:r>
    </w:p>
    <w:p w14:paraId="73FA1D56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 w14:paraId="0138AF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Duyệt danh sách và in thông tin sinh viên.</w:t>
      </w:r>
    </w:p>
    <w:p w14:paraId="4AE1B75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sinh viên theo điều kiện</w:t>
      </w:r>
    </w:p>
    <w:p w14:paraId="669640BF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xoa(bool (*dieuKien)(SinhVien)) {</w:t>
      </w:r>
    </w:p>
    <w:p w14:paraId="7B7AB8F1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while (head &amp;&amp; dieuKien(head-&gt;data)) {</w:t>
      </w:r>
    </w:p>
    <w:p w14:paraId="1F5AFDAF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temp = head;</w:t>
      </w:r>
    </w:p>
    <w:p w14:paraId="7914F022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head = head-&gt;next;</w:t>
      </w:r>
    </w:p>
    <w:p w14:paraId="79694FD9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delete temp;</w:t>
      </w:r>
    </w:p>
    <w:p w14:paraId="2C944C37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 w14:paraId="63B6939B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</w:t>
      </w:r>
    </w:p>
    <w:p w14:paraId="06014A08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temp = head; temp &amp;&amp; temp-&gt;next;) {</w:t>
      </w:r>
    </w:p>
    <w:p w14:paraId="4FEE9DD8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if (dieuKien(temp-&gt;next-&gt;data)) {</w:t>
      </w:r>
    </w:p>
    <w:p w14:paraId="50D344E9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Nut* xoaNut = temp-&gt;next;</w:t>
      </w:r>
    </w:p>
    <w:p w14:paraId="0BA6205B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temp-&gt;next = temp-&gt;next-&gt;next;</w:t>
      </w:r>
    </w:p>
    <w:p w14:paraId="44483986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delete xoaNut;</w:t>
      </w:r>
    </w:p>
    <w:p w14:paraId="1553556D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} else temp = temp-&gt;next;</w:t>
      </w:r>
    </w:p>
    <w:p w14:paraId="6B126F53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 w14:paraId="2ED925E0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 w14:paraId="64939A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Dùng con trỏ hàm để xóa linh hoạt theo tên hoặc địa chỉ.</w:t>
      </w:r>
    </w:p>
    <w:p w14:paraId="1F6DE0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</w:t>
      </w:r>
    </w:p>
    <w:p w14:paraId="6773DAE4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sapXep(bool (*soSanh)(SinhVien, SinhVien)) {</w:t>
      </w:r>
    </w:p>
    <w:p w14:paraId="08BD5D50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i = head; i &amp;&amp; i-&gt;next; i = i-&gt;next) {</w:t>
      </w:r>
    </w:p>
    <w:p w14:paraId="0D1AEE37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min = i;</w:t>
      </w:r>
    </w:p>
    <w:p w14:paraId="021BFD6A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for (Nut* j = i-&gt;next; j; j = j-&gt;next) {</w:t>
      </w:r>
    </w:p>
    <w:p w14:paraId="3DCEF78A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if (soSanh(j-&gt;data, min-&gt;data)) min = j;</w:t>
      </w:r>
    </w:p>
    <w:p w14:paraId="06A29536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}</w:t>
      </w:r>
    </w:p>
    <w:p w14:paraId="0DF09C49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swap(i-&gt;data, min-&gt;data);</w:t>
      </w:r>
    </w:p>
    <w:p w14:paraId="0D88A624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 w14:paraId="129887C4"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 w14:paraId="158DB4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 bằng Selection Sort.</w:t>
      </w:r>
    </w:p>
    <w:p w14:paraId="2A3A0134">
      <w:pPr>
        <w:rPr>
          <w:rFonts w:hint="default" w:ascii="Times New Roman" w:hAnsi="Times New Roman" w:cs="Times New Roman"/>
          <w:b w:val="0"/>
          <w:bCs/>
          <w:sz w:val="26"/>
          <w:szCs w:val="26"/>
        </w:rPr>
      </w:pPr>
    </w:p>
    <w:p w14:paraId="7E44EA39"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E77C4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D09847"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 w14:paraId="1E242C61"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D09847"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  <w:p w14:paraId="1E242C61"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3BA3D06"/>
    <w:multiLevelType w:val="multilevel"/>
    <w:tmpl w:val="53BA3D0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54AEA"/>
    <w:rsid w:val="0F914967"/>
    <w:rsid w:val="209544BB"/>
    <w:rsid w:val="5B8B5905"/>
    <w:rsid w:val="65014CBF"/>
    <w:rsid w:val="655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2024-11-25T08:50:00Z</dcterms:created>
  <dc:creator>Sơn Huỳnh Phạm Hoàng (Rô)</dc:creator>
  <cp:lastModifiedBy>Phước Vũ</cp:lastModifiedBy>
  <dcterms:modified xsi:type="dcterms:W3CDTF">2025-03-15T16:22:24Z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33B840851A414B49A6E67535585878C9_12</vt:lpwstr>
  </property>
</Properties>
</file>