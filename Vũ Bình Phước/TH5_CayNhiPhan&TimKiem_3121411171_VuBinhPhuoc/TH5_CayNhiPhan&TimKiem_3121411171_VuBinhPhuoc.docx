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C6855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-194310</wp:posOffset>
                </wp:positionV>
                <wp:extent cx="6595110" cy="9245600"/>
                <wp:effectExtent l="19050" t="19050" r="30480" b="31750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5110" cy="924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dbl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BDD938F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05pt;margin-top:-15.3pt;height:728pt;width:519.3pt;z-index:-251656192;mso-width-relative:page;mso-height-relative:page;" fillcolor="#FFFFFF" filled="t" stroked="t" coordsize="21600,21600" o:gfxdata="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9Hpdk2AAAAAwBAAAPAAAAAAAAAAEAIAAAACIAAABkcnMvZG93bnJl&#10;di54bWxQSwECFAAUAAAACACHTuJAEVCy6f0BAAAxBAAADgAAAAAAAAABACAAAAAnAQAAZHJzL2Uy&#10;b0RvYy54bWxQSwUGAAAAAAYABgBZAQAAlgUAAAAA&#10;">
                <v:fill on="t" focussize="0,0"/>
                <v:stroke weight="3pt" color="#000000 [3213]" linestyle="thinThin" joinstyle="miter"/>
                <v:imagedata o:title=""/>
                <o:lock v:ext="edit" aspectratio="f"/>
                <v:textbox>
                  <w:txbxContent>
                    <w:p w14:paraId="6BDD938F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TRƯỜNG ĐẠI HỌC SÀI GÒN</w:t>
      </w:r>
    </w:p>
    <w:p w14:paraId="566F98BE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KHOA CÔNG NGHỆ THÔNG TIN</w:t>
      </w:r>
    </w:p>
    <w:p w14:paraId="72087747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1084E82B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4136B641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5F41EE68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12CC7823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4AFC962D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  <w:drawing>
          <wp:inline distT="0" distB="0" distL="114300" distR="114300">
            <wp:extent cx="2495550" cy="2495550"/>
            <wp:effectExtent l="0" t="0" r="3810" b="38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4274FE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</w:p>
    <w:p w14:paraId="16F7A066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 xml:space="preserve">BÁO CÁO </w:t>
      </w:r>
    </w:p>
    <w:p w14:paraId="6C245B98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</w:pPr>
    </w:p>
    <w:p w14:paraId="3C8929C5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>HỌC PHẦN: CẤU TRÚC DỮ LIỆU &amp; GIẢI THUẬT</w:t>
      </w:r>
    </w:p>
    <w:p w14:paraId="1C68BBB9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344317AE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>Bài tập</w:t>
      </w:r>
      <w:r>
        <w:rPr>
          <w:rFonts w:hint="default" w:eastAsia="SimSun" w:cs="Times New Roman"/>
          <w:b w:val="0"/>
          <w:bCs/>
          <w:sz w:val="26"/>
          <w:szCs w:val="26"/>
          <w:lang w:val="en-US"/>
        </w:rPr>
        <w:t>:</w:t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 xml:space="preserve"> </w:t>
      </w:r>
      <w:r>
        <w:rPr>
          <w:rFonts w:hint="default" w:eastAsia="SimSun" w:cs="Times New Roman"/>
          <w:b w:val="0"/>
          <w:bCs/>
          <w:sz w:val="26"/>
          <w:szCs w:val="26"/>
          <w:lang w:val="en-US"/>
        </w:rPr>
        <w:t>Cây Nhị Phân Và Tìm Kiếm</w:t>
      </w:r>
    </w:p>
    <w:p w14:paraId="65324B4E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115F51BA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tbl>
      <w:tblPr>
        <w:tblStyle w:val="111"/>
        <w:tblpPr w:leftFromText="180" w:rightFromText="180" w:vertAnchor="text" w:horzAnchor="page" w:tblpXSpec="center" w:tblpY="350"/>
        <w:tblOverlap w:val="never"/>
        <w:tblW w:w="5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2048"/>
      </w:tblGrid>
      <w:tr w14:paraId="0E93B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3444" w:type="dxa"/>
          </w:tcPr>
          <w:p w14:paraId="041DC7E9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Sinh viên thực hiện</w:t>
            </w:r>
          </w:p>
        </w:tc>
        <w:tc>
          <w:tcPr>
            <w:tcW w:w="2048" w:type="dxa"/>
          </w:tcPr>
          <w:p w14:paraId="0835F4CB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MSSV</w:t>
            </w:r>
          </w:p>
        </w:tc>
      </w:tr>
      <w:tr w14:paraId="0348E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3444" w:type="dxa"/>
          </w:tcPr>
          <w:p w14:paraId="00F35530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Vũ Bình Phước</w:t>
            </w:r>
          </w:p>
        </w:tc>
        <w:tc>
          <w:tcPr>
            <w:tcW w:w="2048" w:type="dxa"/>
          </w:tcPr>
          <w:p w14:paraId="274023AC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31214111</w:t>
            </w:r>
            <w:r>
              <w:rPr>
                <w:rFonts w:hint="default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71</w:t>
            </w:r>
          </w:p>
        </w:tc>
      </w:tr>
    </w:tbl>
    <w:p w14:paraId="33FBE341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6ED8615E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07FAD38A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7547B590">
      <w:pPr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</w:p>
    <w:p w14:paraId="56AB3169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42397CF6">
      <w:pPr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49EE1CE9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26D46F19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0658384A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5C383168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731AE24F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>Giảng viên môn học: ĐỖ NHƯ TÀI</w:t>
      </w:r>
    </w:p>
    <w:p w14:paraId="2494A38E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554D9135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7578BC32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u w:val="single"/>
          <w:lang w:val="en-US"/>
        </w:rPr>
      </w:pPr>
    </w:p>
    <w:p w14:paraId="0EACBA9E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u w:val="single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3A6E1403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Bài 1:</w:t>
      </w:r>
    </w:p>
    <w:p w14:paraId="7767C040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Cây có cả số dương và số âm</w:t>
      </w:r>
    </w:p>
    <w:p w14:paraId="624743E5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Input:</w:t>
      </w:r>
    </w:p>
    <w:p w14:paraId="630490B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BinaryTree tree;</w:t>
      </w:r>
    </w:p>
    <w:p w14:paraId="4130A53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tree.insert(5);</w:t>
      </w:r>
    </w:p>
    <w:p w14:paraId="023F9FB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tree.insert(-3);</w:t>
      </w:r>
    </w:p>
    <w:p w14:paraId="5DDF6D7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tree.insert(8);</w:t>
      </w:r>
    </w:p>
    <w:p w14:paraId="5F78938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tree.insert(-7);</w:t>
      </w:r>
    </w:p>
    <w:p w14:paraId="2FC1871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tree.insert(2);</w:t>
      </w:r>
    </w:p>
    <w:p w14:paraId="2E67D19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tree.insert(-1);</w:t>
      </w:r>
    </w:p>
    <w:p w14:paraId="5FE0B16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tree.insert(10);</w:t>
      </w:r>
    </w:p>
    <w:p w14:paraId="4A036A14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Output mong đợi:</w:t>
      </w:r>
    </w:p>
    <w:p w14:paraId="0009660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tất cả các nút: 2.0</w:t>
      </w:r>
    </w:p>
    <w:p w14:paraId="039C999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các số dương: 6.25</w:t>
      </w:r>
    </w:p>
    <w:p w14:paraId="29BD681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các số âm: -3.67</w:t>
      </w:r>
    </w:p>
    <w:p w14:paraId="624FE66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Tỉ số R (tổng số dương / tổng số âm): 2.36</w:t>
      </w:r>
    </w:p>
    <w:p w14:paraId="2E464107">
      <w:pPr>
        <w:rPr>
          <w:rFonts w:hint="default" w:ascii="Times New Roman" w:hAnsi="Times New Roman" w:cs="Times New Roman"/>
          <w:sz w:val="26"/>
          <w:szCs w:val="26"/>
        </w:rPr>
      </w:pPr>
    </w:p>
    <w:p w14:paraId="583973F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Cây chỉ có số dương</w:t>
      </w:r>
    </w:p>
    <w:p w14:paraId="2F21F2EA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Input:</w:t>
      </w:r>
    </w:p>
    <w:p w14:paraId="4470D95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BinaryTree tree;</w:t>
      </w:r>
    </w:p>
    <w:p w14:paraId="384ED2B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tree.insert(1);</w:t>
      </w:r>
    </w:p>
    <w:p w14:paraId="42F7B1B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tree.insert(3);</w:t>
      </w:r>
    </w:p>
    <w:p w14:paraId="3368B80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tree.insert(5);</w:t>
      </w:r>
    </w:p>
    <w:p w14:paraId="5367DCF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tree.insert(7);</w:t>
      </w:r>
    </w:p>
    <w:p w14:paraId="52960C4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tree.insert(9);</w:t>
      </w:r>
    </w:p>
    <w:p w14:paraId="61622AB4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Output mong đợi:</w:t>
      </w:r>
    </w:p>
    <w:p w14:paraId="0E0D219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tất cả các nút: 5.0</w:t>
      </w:r>
    </w:p>
    <w:p w14:paraId="28CE94C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các số dương: 5.0</w:t>
      </w:r>
    </w:p>
    <w:p w14:paraId="182E072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các số âm: 0</w:t>
      </w:r>
    </w:p>
    <w:p w14:paraId="38D56F3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Tỉ số R (tổng số dương / tổng số âm): 0</w:t>
      </w:r>
    </w:p>
    <w:p w14:paraId="6F1830BF">
      <w:pPr>
        <w:rPr>
          <w:rFonts w:hint="default" w:ascii="Times New Roman" w:hAnsi="Times New Roman" w:cs="Times New Roman"/>
          <w:sz w:val="26"/>
          <w:szCs w:val="26"/>
        </w:rPr>
      </w:pPr>
    </w:p>
    <w:p w14:paraId="0E131031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3: Cây chỉ có số âm</w:t>
      </w:r>
    </w:p>
    <w:p w14:paraId="0C60E49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Input:</w:t>
      </w:r>
    </w:p>
    <w:p w14:paraId="7C2D746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BinaryTree tree;</w:t>
      </w:r>
    </w:p>
    <w:p w14:paraId="76D86D0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tree.insert(-2);</w:t>
      </w:r>
    </w:p>
    <w:p w14:paraId="67DCD53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tree.insert(-4);</w:t>
      </w:r>
    </w:p>
    <w:p w14:paraId="1DEC165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tree.insert(-6);</w:t>
      </w:r>
    </w:p>
    <w:p w14:paraId="0522CBE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tree.insert(-8);</w:t>
      </w:r>
    </w:p>
    <w:p w14:paraId="22F4EF6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Output mong đợi:</w:t>
      </w:r>
    </w:p>
    <w:p w14:paraId="2991FD4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tất cả các nút: -5.0</w:t>
      </w:r>
    </w:p>
    <w:p w14:paraId="60ADFD4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các số dương: 0</w:t>
      </w:r>
    </w:p>
    <w:p w14:paraId="0DDA9C5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các số âm: -5.0</w:t>
      </w:r>
    </w:p>
    <w:p w14:paraId="16AD29C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Tỉ số R (tổng số dương / tổng số âm): 0</w:t>
      </w:r>
    </w:p>
    <w:p w14:paraId="0C294FAE">
      <w:pPr>
        <w:rPr>
          <w:rFonts w:hint="default" w:ascii="Times New Roman" w:hAnsi="Times New Roman" w:cs="Times New Roman"/>
          <w:sz w:val="26"/>
          <w:szCs w:val="26"/>
        </w:rPr>
      </w:pPr>
    </w:p>
    <w:p w14:paraId="27E26E26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4: Cây có cả số dương và âm nhưng số dương lớn hơn</w:t>
      </w:r>
    </w:p>
    <w:p w14:paraId="34A87A87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Input:</w:t>
      </w:r>
    </w:p>
    <w:p w14:paraId="3E7154E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BinaryTree tree;</w:t>
      </w:r>
    </w:p>
    <w:p w14:paraId="1CD2DCD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tree.insert(10);</w:t>
      </w:r>
    </w:p>
    <w:p w14:paraId="606DE88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tree.insert(20);</w:t>
      </w:r>
    </w:p>
    <w:p w14:paraId="737F9D5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tree.insert(30);</w:t>
      </w:r>
    </w:p>
    <w:p w14:paraId="01C452A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tree.insert(-5);</w:t>
      </w:r>
    </w:p>
    <w:p w14:paraId="63A372C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tree.insert(-15);</w:t>
      </w:r>
    </w:p>
    <w:p w14:paraId="10766F1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Output mong đợi:</w:t>
      </w:r>
    </w:p>
    <w:p w14:paraId="2A91BF4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tất cả các nút: 8.0</w:t>
      </w:r>
    </w:p>
    <w:p w14:paraId="3464819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các số dương: 20.0</w:t>
      </w:r>
    </w:p>
    <w:p w14:paraId="0ECBE2B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các số âm: -10.0</w:t>
      </w:r>
    </w:p>
    <w:p w14:paraId="3EC6033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Tỉ số R (tổng số dương / tổng số âm): 2.0</w:t>
      </w:r>
    </w:p>
    <w:p w14:paraId="4D76224E">
      <w:pPr>
        <w:rPr>
          <w:rFonts w:hint="default" w:ascii="Times New Roman" w:hAnsi="Times New Roman" w:cs="Times New Roman"/>
          <w:sz w:val="26"/>
          <w:szCs w:val="26"/>
        </w:rPr>
      </w:pPr>
    </w:p>
    <w:p w14:paraId="480EF58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5: Cây chỉ có một phần tử</w:t>
      </w:r>
    </w:p>
    <w:p w14:paraId="00EF4605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Input:</w:t>
      </w:r>
    </w:p>
    <w:p w14:paraId="765DE3D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BinaryTree tree;</w:t>
      </w:r>
    </w:p>
    <w:p w14:paraId="0AFA878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tree.insert(7);</w:t>
      </w:r>
    </w:p>
    <w:p w14:paraId="482DEB95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Output mong đợi:</w:t>
      </w:r>
    </w:p>
    <w:p w14:paraId="24B38D0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tất cả các nút: 7.0</w:t>
      </w:r>
    </w:p>
    <w:p w14:paraId="1736B7A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các số dương: 7.0</w:t>
      </w:r>
    </w:p>
    <w:p w14:paraId="292FBD7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Trung bình cộng các số âm: 0</w:t>
      </w:r>
    </w:p>
    <w:p w14:paraId="27850CA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Tỉ số R (tổng số dương / tổng số âm): 0</w:t>
      </w:r>
    </w:p>
    <w:p w14:paraId="36430489">
      <w:pPr>
        <w:rPr>
          <w:rFonts w:hint="default" w:ascii="Times New Roman" w:hAnsi="Times New Roman" w:cs="Times New Roman"/>
          <w:sz w:val="26"/>
          <w:szCs w:val="26"/>
        </w:rPr>
      </w:pPr>
    </w:p>
    <w:p w14:paraId="614B7BBC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716EB5D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B25A27C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5BDED87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944EE1A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63B6598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CF836B5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897F642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78FB763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16FACBE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89F0C57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55CE414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7772142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C358A6A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FB5A809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5979DB0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A2136C8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16149C3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5E7669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Bài 2:</w:t>
      </w:r>
    </w:p>
    <w:p w14:paraId="29571DA0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Cây từ Hình 1 → Hình 2 (Cây chuẩn theo đề bài)</w:t>
      </w:r>
    </w:p>
    <w:p w14:paraId="0E183F25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Input:</w:t>
      </w:r>
    </w:p>
    <w:p w14:paraId="533B34E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BinaryTree tree;</w:t>
      </w:r>
    </w:p>
    <w:p w14:paraId="5BC8326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tree.buildTree();  </w:t>
      </w:r>
    </w:p>
    <w:p w14:paraId="383853B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tree.transformTree();  </w:t>
      </w:r>
    </w:p>
    <w:p w14:paraId="63F0C07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Output mong đợi:</w:t>
      </w:r>
    </w:p>
    <w:p w14:paraId="261564E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ban đầu: 3 5 7 9 10 12 15 18 20</w:t>
      </w:r>
    </w:p>
    <w:p w14:paraId="1DCD0EE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sau khi biến đổi: 12 15 18 20 10 3 5 7 9</w:t>
      </w:r>
    </w:p>
    <w:p w14:paraId="343F603B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Cây có ít nút (chỉ có 3 nút)</w:t>
      </w:r>
    </w:p>
    <w:p w14:paraId="7E5B7C10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Input:</w:t>
      </w:r>
    </w:p>
    <w:p w14:paraId="16B380B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BinaryTree tree;</w:t>
      </w:r>
    </w:p>
    <w:p w14:paraId="7F5D3BD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tree.insert(tree.root, 10);</w:t>
      </w:r>
    </w:p>
    <w:p w14:paraId="36CDF87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tree.insert(tree.root, 5);</w:t>
      </w:r>
    </w:p>
    <w:p w14:paraId="16C1677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tree.insert(tree.root, 15);</w:t>
      </w:r>
    </w:p>
    <w:p w14:paraId="14AAF43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tree.transformTree();</w:t>
      </w:r>
    </w:p>
    <w:p w14:paraId="7D685784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Output mong đợi:</w:t>
      </w:r>
    </w:p>
    <w:p w14:paraId="26F26C3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ban đầu: 5 10 15</w:t>
      </w:r>
    </w:p>
    <w:p w14:paraId="3D2E978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sau khi biến đổi: 15 10 5</w:t>
      </w:r>
    </w:p>
    <w:p w14:paraId="1F6A53EB">
      <w:pPr>
        <w:rPr>
          <w:rFonts w:hint="default" w:ascii="Times New Roman" w:hAnsi="Times New Roman" w:cs="Times New Roman"/>
          <w:sz w:val="26"/>
          <w:szCs w:val="26"/>
        </w:rPr>
      </w:pPr>
    </w:p>
    <w:p w14:paraId="4D222601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3: Cây chỉ có một nút duy nhất (gốc không thay đổi)</w:t>
      </w:r>
    </w:p>
    <w:p w14:paraId="3218C0B7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Input:</w:t>
      </w:r>
    </w:p>
    <w:p w14:paraId="7AA609D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BinaryTree tree;</w:t>
      </w:r>
    </w:p>
    <w:p w14:paraId="4ED4636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tree.insert(tree.root, 10);</w:t>
      </w:r>
    </w:p>
    <w:p w14:paraId="44F57E3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tree.transformTree();</w:t>
      </w:r>
    </w:p>
    <w:p w14:paraId="18F7049B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Output mong đợi:</w:t>
      </w:r>
    </w:p>
    <w:p w14:paraId="577869E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ban đầu: 10</w:t>
      </w:r>
    </w:p>
    <w:p w14:paraId="41829FB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sau khi biến đổi: 10</w:t>
      </w:r>
    </w:p>
    <w:p w14:paraId="00C9026E">
      <w:pPr>
        <w:rPr>
          <w:rFonts w:hint="default" w:ascii="Times New Roman" w:hAnsi="Times New Roman" w:cs="Times New Roman"/>
          <w:sz w:val="26"/>
          <w:szCs w:val="26"/>
        </w:rPr>
      </w:pPr>
    </w:p>
    <w:p w14:paraId="3A6EDEA6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4: Cây có nhiều nút hơn nhưng vẫn áp dụng hoán đổi gốc</w:t>
      </w:r>
    </w:p>
    <w:p w14:paraId="4A6051FC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Input:</w:t>
      </w:r>
    </w:p>
    <w:p w14:paraId="6C36010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BinaryTree tree;</w:t>
      </w:r>
    </w:p>
    <w:p w14:paraId="6ED1F9C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tree.insert(tree.root, 30);</w:t>
      </w:r>
    </w:p>
    <w:p w14:paraId="0869175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tree.insert(tree.root, 20);</w:t>
      </w:r>
    </w:p>
    <w:p w14:paraId="42B17E2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tree.insert(tree.root, 40);</w:t>
      </w:r>
    </w:p>
    <w:p w14:paraId="2E40BF2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tree.insert(tree.root, 10);</w:t>
      </w:r>
    </w:p>
    <w:p w14:paraId="04F2557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tree.insert(tree.root, 25);</w:t>
      </w:r>
    </w:p>
    <w:p w14:paraId="5FC4D02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tree.insert(tree.root, 35);</w:t>
      </w:r>
    </w:p>
    <w:p w14:paraId="1C733F6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tree.insert(tree.root, 50);</w:t>
      </w:r>
    </w:p>
    <w:p w14:paraId="0C54A30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tree.transformTree();</w:t>
      </w:r>
    </w:p>
    <w:p w14:paraId="25FEC4AB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Output mong đợi:</w:t>
      </w:r>
    </w:p>
    <w:p w14:paraId="39CBA36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ban đầu: 10 20 25 30 35 40 50</w:t>
      </w:r>
    </w:p>
    <w:p w14:paraId="54483A4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sau khi biến đổi: 35 40 50 30 10 20 25</w:t>
      </w:r>
    </w:p>
    <w:p w14:paraId="4102E91F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B5AB8E3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C61FD4A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A79CDE3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Bài 3:</w:t>
      </w:r>
    </w:p>
    <w:p w14:paraId="04F5D7D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1. Xác định thứ tự các nút được thêm vào cây nhị phân tìm kiếm (BST)</w:t>
      </w:r>
    </w:p>
    <w:p w14:paraId="599479A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10</w:t>
      </w:r>
    </w:p>
    <w:p w14:paraId="300AF14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/  \</w:t>
      </w:r>
    </w:p>
    <w:p w14:paraId="2ED6F7D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5    15</w:t>
      </w:r>
    </w:p>
    <w:p w14:paraId="07EE3AF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/ \   / \</w:t>
      </w:r>
    </w:p>
    <w:p w14:paraId="5959AD8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3   7 12 18</w:t>
      </w:r>
    </w:p>
    <w:p w14:paraId="60625DDE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\    \</w:t>
      </w:r>
    </w:p>
    <w:p w14:paraId="38B8015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9    20</w:t>
      </w:r>
    </w:p>
    <w:p w14:paraId="68484B4C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17DD50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Gốc cây là 10.</w:t>
      </w:r>
    </w:p>
    <w:p w14:paraId="13633A7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Các nút nhỏ hơn 10 được thêm vào bên trái, các nút lớn hơn 10 được thêm vào bên phải.</w:t>
      </w:r>
    </w:p>
    <w:p w14:paraId="60C628B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Tương tự áp dụng cho các nút con.</w:t>
      </w:r>
    </w:p>
    <w:p w14:paraId="2D15C822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7AB824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Thứ tự thêm vào có thể là</w:t>
      </w:r>
    </w:p>
    <w:p w14:paraId="49B224B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1. 10 (gốc)</w:t>
      </w:r>
    </w:p>
    <w:p w14:paraId="5237D73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2. 5 (nhỏ hơn 10, thêm vào trái)</w:t>
      </w:r>
    </w:p>
    <w:p w14:paraId="434895E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3. 15 (lớn hơn 10, thêm vào phải)</w:t>
      </w:r>
    </w:p>
    <w:p w14:paraId="52AA88FE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4. 3 (nhỏ hơn 10, nhỏ hơn 5, thêm vào trái của 5)</w:t>
      </w:r>
    </w:p>
    <w:p w14:paraId="7356513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5. 7 (nhỏ hơn 10, lớn hơn 5, thêm vào phải của 5)</w:t>
      </w:r>
    </w:p>
    <w:p w14:paraId="517675C2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6. 12 (lớn hơn 10, nhỏ hơn 15, thêm vào trái của 15)</w:t>
      </w:r>
    </w:p>
    <w:p w14:paraId="4890781B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7. 18 (lớn hơn 10, lớn hơn 15, thêm vào phải của 15)</w:t>
      </w:r>
    </w:p>
    <w:p w14:paraId="695C7B7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8. 9 (nhỏ hơn 10, lớn hơn 5, lớn hơn 7, thêm vào phải của 7)</w:t>
      </w:r>
    </w:p>
    <w:p w14:paraId="1BF9BEBB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9. 20 (lớn hơn 10, lớn hơn 15, lớn hơn 18, thêm vào phải của 18)</w:t>
      </w:r>
    </w:p>
    <w:p w14:paraId="5716C36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F5249F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Thứ tự thêm vào 10, 5, 15, 3, 7, 12, 18, 9, 20.</w:t>
      </w:r>
    </w:p>
    <w:p w14:paraId="3D694726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1861F4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2. Xác định phép duyệt cây</w:t>
      </w:r>
    </w:p>
    <w:p w14:paraId="4169D1B0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39E151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quả duyệt cây là: 3, 7, 9, 5, 12, 20, 18, 15, 10.</w:t>
      </w:r>
    </w:p>
    <w:p w14:paraId="329C107D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63A85A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In-order (LNR): Duyệt trái - gốc - phải. Kết quả sẽ là dãy tăng dần (đối với BST). Không phù hợp.</w:t>
      </w:r>
    </w:p>
    <w:p w14:paraId="0E257D1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Pre-order (NLR): Gốc - trái - phải. Kết quả bắt đầu bằng gốc (10). Không phù hợp.</w:t>
      </w:r>
    </w:p>
    <w:p w14:paraId="4F3C515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Post-order (LRN): Duyệt trái - phải - gốc. Kết quả sẽ kết thúc bằng gốc (10). Phù hợp với dãy đã cho.</w:t>
      </w:r>
    </w:p>
    <w:p w14:paraId="58085D3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Level-order: Duyệt theo từng tầng. Kết quả sẽ bắt đầu bằng gốc (10). Không phù hợp.</w:t>
      </w:r>
    </w:p>
    <w:p w14:paraId="53ED5AE0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B77C4D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luận: Phép duyệt được sử dụng là Post-order (LRN).</w:t>
      </w:r>
    </w:p>
    <w:p w14:paraId="37D0C155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D258DA9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D76C8A9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115A2F3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45A698A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4:</w:t>
      </w:r>
    </w:p>
    <w:p w14:paraId="4F80A99B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Test Case 1: Cây BST bình thường</w:t>
      </w:r>
    </w:p>
    <w:p w14:paraId="15F76C90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00C8E3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/*</w:t>
      </w:r>
    </w:p>
    <w:p w14:paraId="0CB83C1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10</w:t>
      </w:r>
    </w:p>
    <w:p w14:paraId="12E5A748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/  \</w:t>
      </w:r>
    </w:p>
    <w:p w14:paraId="0F4F2AB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5    15</w:t>
      </w:r>
    </w:p>
    <w:p w14:paraId="6B271CE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\   / \</w:t>
      </w:r>
    </w:p>
    <w:p w14:paraId="568CA302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9 12 20</w:t>
      </w:r>
    </w:p>
    <w:p w14:paraId="6C565C8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/</w:t>
      </w:r>
    </w:p>
    <w:p w14:paraId="48281728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18</w:t>
      </w:r>
    </w:p>
    <w:p w14:paraId="450D464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*/</w:t>
      </w:r>
    </w:p>
    <w:p w14:paraId="294CF498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Node* root = new Node(10);</w:t>
      </w:r>
    </w:p>
    <w:p w14:paraId="085041E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root-&gt;left = new Node(5);</w:t>
      </w:r>
    </w:p>
    <w:p w14:paraId="09FD678E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root-&gt;right = new Node(15);</w:t>
      </w:r>
    </w:p>
    <w:p w14:paraId="597A793E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root-&gt;left-&gt;right = new Node(9);</w:t>
      </w:r>
    </w:p>
    <w:p w14:paraId="4A8A246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root-&gt;right-&gt;left = new Node(12);</w:t>
      </w:r>
    </w:p>
    <w:p w14:paraId="30A2637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root-&gt;right-&gt;right = new Node(20);</w:t>
      </w:r>
    </w:p>
    <w:p w14:paraId="60CDEDD2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root-&gt;right-&gt;right-&gt;left = new Node(18);</w:t>
      </w:r>
    </w:p>
    <w:p w14:paraId="57297039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BC319D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quả mong đợi:</w:t>
      </w:r>
    </w:p>
    <w:p w14:paraId="36C4275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Min: 5</w:t>
      </w:r>
    </w:p>
    <w:p w14:paraId="1E26691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Max: 20</w:t>
      </w:r>
    </w:p>
    <w:p w14:paraId="429B209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```</w:t>
      </w:r>
    </w:p>
    <w:p w14:paraId="543E8E15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4D2FB5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 w14:paraId="4BC921C9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EDDA92C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Test Case 2: Cây BST chỉ có một nút</w:t>
      </w:r>
    </w:p>
    <w:p w14:paraId="18AFEC4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007496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/*</w:t>
      </w:r>
    </w:p>
    <w:p w14:paraId="22982C2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42</w:t>
      </w:r>
    </w:p>
    <w:p w14:paraId="42E2499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*/</w:t>
      </w:r>
    </w:p>
    <w:p w14:paraId="7E2E81B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Node* root = new Node(42);</w:t>
      </w:r>
    </w:p>
    <w:p w14:paraId="593260F4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CBE620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quả mong đợi:</w:t>
      </w:r>
    </w:p>
    <w:p w14:paraId="2EC2B9C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Min: 42</w:t>
      </w:r>
    </w:p>
    <w:p w14:paraId="7F5CB81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Max: 42</w:t>
      </w:r>
    </w:p>
    <w:p w14:paraId="231027A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```</w:t>
      </w:r>
    </w:p>
    <w:p w14:paraId="324170D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657EAF5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252649E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2DF95B67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4E1BE078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4C2E5117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24E02F49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6E3B86E1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00D3C28B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Test Case 3: Cây BST lệch trái (left-skewed)</w:t>
      </w:r>
    </w:p>
    <w:p w14:paraId="56DAF8C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/*</w:t>
      </w:r>
    </w:p>
    <w:p w14:paraId="2985EF0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50</w:t>
      </w:r>
    </w:p>
    <w:p w14:paraId="1230194B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/</w:t>
      </w:r>
    </w:p>
    <w:p w14:paraId="5A4710B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30</w:t>
      </w:r>
    </w:p>
    <w:p w14:paraId="7359E8D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/</w:t>
      </w:r>
    </w:p>
    <w:p w14:paraId="5B476E0E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20</w:t>
      </w:r>
    </w:p>
    <w:p w14:paraId="5E55EE0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/</w:t>
      </w:r>
    </w:p>
    <w:p w14:paraId="219914F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10</w:t>
      </w:r>
    </w:p>
    <w:p w14:paraId="08C6888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*/</w:t>
      </w:r>
    </w:p>
    <w:p w14:paraId="43703E0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Node* root = new Node(50);</w:t>
      </w:r>
    </w:p>
    <w:p w14:paraId="4408084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root-&gt;left = new Node(30);</w:t>
      </w:r>
    </w:p>
    <w:p w14:paraId="03326A0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root-&gt;left-&gt;left = new Node(20);</w:t>
      </w:r>
    </w:p>
    <w:p w14:paraId="75875A9E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root-&gt;left-&gt;left-&gt;left = new Node(10);</w:t>
      </w:r>
    </w:p>
    <w:p w14:paraId="64AC5AB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Kết quả mong đợi:</w:t>
      </w:r>
    </w:p>
    <w:p w14:paraId="4321912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Min: 10</w:t>
      </w:r>
    </w:p>
    <w:p w14:paraId="79CB2BA2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Max: 50</w:t>
      </w:r>
    </w:p>
    <w:p w14:paraId="0255E03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```</w:t>
      </w:r>
    </w:p>
    <w:p w14:paraId="338742EC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BB52D1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D917AC2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F6BA9DF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9CAABE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C66A21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15F2BC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71F2044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Test Case 4: Cây BST lệch phải (right-skewed)</w:t>
      </w:r>
    </w:p>
    <w:p w14:paraId="3025BAF4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281EBD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/*</w:t>
      </w:r>
    </w:p>
    <w:p w14:paraId="3D41A91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10</w:t>
      </w:r>
    </w:p>
    <w:p w14:paraId="1AFFC4B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\</w:t>
      </w:r>
    </w:p>
    <w:p w14:paraId="612AB4F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20</w:t>
      </w:r>
    </w:p>
    <w:p w14:paraId="3E6E283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\</w:t>
      </w:r>
    </w:p>
    <w:p w14:paraId="230901A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30</w:t>
      </w:r>
    </w:p>
    <w:p w14:paraId="2B90FDF8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\</w:t>
      </w:r>
    </w:p>
    <w:p w14:paraId="746BE39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40</w:t>
      </w:r>
    </w:p>
    <w:p w14:paraId="6A060EA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*/</w:t>
      </w:r>
    </w:p>
    <w:p w14:paraId="056D534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Node* root = new Node(10);</w:t>
      </w:r>
    </w:p>
    <w:p w14:paraId="4E204ACB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root-&gt;right = new Node(20);</w:t>
      </w:r>
    </w:p>
    <w:p w14:paraId="47E2279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root-&gt;right-&gt;right = new Node(30);</w:t>
      </w:r>
    </w:p>
    <w:p w14:paraId="4A15772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root-&gt;right-&gt;right-&gt;right = new Node(40);</w:t>
      </w:r>
    </w:p>
    <w:p w14:paraId="34895FA6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5273188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quả mong đợi:</w:t>
      </w:r>
    </w:p>
    <w:p w14:paraId="1BA3FA2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Min: 10</w:t>
      </w:r>
    </w:p>
    <w:p w14:paraId="7CC0C2DE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Max: 40</w:t>
      </w:r>
    </w:p>
    <w:p w14:paraId="0A00C5E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```</w:t>
      </w:r>
    </w:p>
    <w:p w14:paraId="43C3772A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61D519A1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Test Case 5: Cây BST rỗng</w:t>
      </w:r>
    </w:p>
    <w:p w14:paraId="474522CF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255399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Node* root = nullptr;</w:t>
      </w:r>
    </w:p>
    <w:p w14:paraId="5A8E2566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A3D9CF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quả mong đợi:</w:t>
      </w:r>
    </w:p>
    <w:p w14:paraId="48BB5A3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Chương trình sẽ in thông báo "Cây rỗng!" và trả về -1 (hoặc throw exception)</w:t>
      </w:r>
    </w:p>
    <w:p w14:paraId="5680C972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```</w:t>
      </w:r>
    </w:p>
    <w:p w14:paraId="5C40FB4D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Test Case 6: Cây BST với các giá trị âm</w:t>
      </w:r>
    </w:p>
    <w:p w14:paraId="43F5ABB0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2C85C4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/*</w:t>
      </w:r>
    </w:p>
    <w:p w14:paraId="1B89B5E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-10</w:t>
      </w:r>
    </w:p>
    <w:p w14:paraId="0D139CF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/   \</w:t>
      </w:r>
    </w:p>
    <w:p w14:paraId="447A290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-20    0</w:t>
      </w:r>
    </w:p>
    <w:p w14:paraId="1D846482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\   / \</w:t>
      </w:r>
    </w:p>
    <w:p w14:paraId="7B1091D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-5  -1 10</w:t>
      </w:r>
    </w:p>
    <w:p w14:paraId="45B7AAF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*/</w:t>
      </w:r>
    </w:p>
    <w:p w14:paraId="32259E1E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Node* root = new Node(-10);</w:t>
      </w:r>
    </w:p>
    <w:p w14:paraId="682FB21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root-&gt;left = new Node(-20);</w:t>
      </w:r>
    </w:p>
    <w:p w14:paraId="08CF603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root-&gt;right = new Node(0);</w:t>
      </w:r>
    </w:p>
    <w:p w14:paraId="16A9F0C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root-&gt;left-&gt;right = new Node(-5);</w:t>
      </w:r>
    </w:p>
    <w:p w14:paraId="1085AB0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root-&gt;right-&gt;left = new Node(-1);</w:t>
      </w:r>
    </w:p>
    <w:p w14:paraId="72FEE4A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root-&gt;right-&gt;right = new Node(10);</w:t>
      </w:r>
    </w:p>
    <w:p w14:paraId="37962ACA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6F45EA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Kết quả mong đợi:</w:t>
      </w:r>
    </w:p>
    <w:p w14:paraId="37E0DDC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Min: -20</w:t>
      </w:r>
    </w:p>
    <w:p w14:paraId="48A8E758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Max: 10</w:t>
      </w:r>
    </w:p>
    <w:p w14:paraId="12C002D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```</w:t>
      </w:r>
    </w:p>
    <w:p w14:paraId="6B3902AF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B937A5C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A2E9D03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9CB7833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6A883405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5421D17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C0678DC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E1F7DC4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F3E7785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DF2F74D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BC803D1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4252E4C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0ECE7E9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A15E022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A48E61E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BAB64CF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5 :</w:t>
      </w:r>
    </w:p>
    <w:p w14:paraId="641CE07D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</w:t>
      </w:r>
      <w:r>
        <w:rPr>
          <w:rFonts w:hint="default" w:ascii="Times New Roman" w:hAnsi="Times New Roman" w:cs="Times New Roman"/>
          <w:sz w:val="26"/>
          <w:szCs w:val="26"/>
        </w:rPr>
        <w:t>: Cây có nhiều nút một con.</w:t>
      </w:r>
    </w:p>
    <w:p w14:paraId="42DD17DE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1</w:t>
      </w:r>
    </w:p>
    <w:p w14:paraId="36E96E2D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/ \</w:t>
      </w:r>
    </w:p>
    <w:p w14:paraId="3434759C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2   3</w:t>
      </w:r>
    </w:p>
    <w:p w14:paraId="5B90C387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\    \</w:t>
      </w:r>
    </w:p>
    <w:p w14:paraId="5BA9F46C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4    5</w:t>
      </w:r>
    </w:p>
    <w:p w14:paraId="2212C008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/</w:t>
      </w:r>
    </w:p>
    <w:p w14:paraId="445DC2DB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6</w:t>
      </w:r>
    </w:p>
    <w:p w14:paraId="5C091E2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</w:t>
      </w:r>
      <w:r>
        <w:rPr>
          <w:rFonts w:hint="default" w:ascii="Times New Roman" w:hAnsi="Times New Roman" w:cs="Times New Roman"/>
          <w:sz w:val="26"/>
          <w:szCs w:val="26"/>
        </w:rPr>
        <w:t>: 3</w:t>
      </w:r>
    </w:p>
    <w:p w14:paraId="64D5B845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</w:t>
      </w:r>
      <w:r>
        <w:rPr>
          <w:rFonts w:hint="default" w:ascii="Times New Roman" w:hAnsi="Times New Roman" w:cs="Times New Roman"/>
          <w:sz w:val="26"/>
          <w:szCs w:val="26"/>
        </w:rPr>
        <w:t>: Cây chỉ có một nút gốc.</w:t>
      </w:r>
    </w:p>
    <w:p w14:paraId="760B1890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10</w:t>
      </w:r>
    </w:p>
    <w:p w14:paraId="22BA42E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</w:t>
      </w:r>
      <w:r>
        <w:rPr>
          <w:rFonts w:hint="default" w:ascii="Times New Roman" w:hAnsi="Times New Roman" w:cs="Times New Roman"/>
          <w:sz w:val="26"/>
          <w:szCs w:val="26"/>
        </w:rPr>
        <w:t>: 0</w:t>
      </w:r>
    </w:p>
    <w:p w14:paraId="5EA64641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3</w:t>
      </w:r>
      <w:r>
        <w:rPr>
          <w:rFonts w:hint="default" w:ascii="Times New Roman" w:hAnsi="Times New Roman" w:cs="Times New Roman"/>
          <w:sz w:val="26"/>
          <w:szCs w:val="26"/>
        </w:rPr>
        <w:t>: Cây có tất cả các nút đều có hai con.</w:t>
      </w:r>
    </w:p>
    <w:p w14:paraId="2BE20262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1</w:t>
      </w:r>
    </w:p>
    <w:p w14:paraId="18822A1E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/ \</w:t>
      </w:r>
    </w:p>
    <w:p w14:paraId="5496836F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2   3</w:t>
      </w:r>
    </w:p>
    <w:p w14:paraId="2D3D1E8E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/ \ / \</w:t>
      </w:r>
    </w:p>
    <w:p w14:paraId="1CC9F046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4  5 6  7</w:t>
      </w:r>
    </w:p>
    <w:p w14:paraId="0A137A3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</w:t>
      </w:r>
      <w:r>
        <w:rPr>
          <w:rFonts w:hint="default" w:ascii="Times New Roman" w:hAnsi="Times New Roman" w:cs="Times New Roman"/>
          <w:sz w:val="26"/>
          <w:szCs w:val="26"/>
        </w:rPr>
        <w:t>: 0</w:t>
      </w:r>
    </w:p>
    <w:p w14:paraId="28450A3E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4</w:t>
      </w:r>
      <w:r>
        <w:rPr>
          <w:rFonts w:hint="default" w:ascii="Times New Roman" w:hAnsi="Times New Roman" w:cs="Times New Roman"/>
          <w:sz w:val="26"/>
          <w:szCs w:val="26"/>
        </w:rPr>
        <w:t>: Cây rỗng.</w:t>
      </w:r>
    </w:p>
    <w:p w14:paraId="7BA6BA12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(Không có nút nào)</w:t>
      </w:r>
    </w:p>
    <w:p w14:paraId="463D44A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</w:t>
      </w:r>
      <w:r>
        <w:rPr>
          <w:rFonts w:hint="default" w:ascii="Times New Roman" w:hAnsi="Times New Roman" w:cs="Times New Roman"/>
          <w:sz w:val="26"/>
          <w:szCs w:val="26"/>
        </w:rPr>
        <w:t>: 0</w:t>
      </w:r>
    </w:p>
    <w:p w14:paraId="2994C6FE">
      <w:pPr>
        <w:rPr>
          <w:rFonts w:hint="default" w:ascii="Times New Roman" w:hAnsi="Times New Roman" w:cs="Times New Roman"/>
          <w:sz w:val="26"/>
          <w:szCs w:val="26"/>
        </w:rPr>
      </w:pPr>
    </w:p>
    <w:p w14:paraId="383D4FEE">
      <w:pPr>
        <w:rPr>
          <w:rFonts w:hint="default" w:ascii="Times New Roman" w:hAnsi="Times New Roman" w:cs="Times New Roman"/>
          <w:sz w:val="26"/>
          <w:szCs w:val="26"/>
        </w:rPr>
      </w:pPr>
    </w:p>
    <w:p w14:paraId="55FED20A">
      <w:pPr>
        <w:rPr>
          <w:rFonts w:hint="default" w:ascii="Times New Roman" w:hAnsi="Times New Roman" w:cs="Times New Roman"/>
          <w:sz w:val="26"/>
          <w:szCs w:val="26"/>
        </w:rPr>
      </w:pPr>
    </w:p>
    <w:p w14:paraId="66BE39A8">
      <w:pPr>
        <w:rPr>
          <w:rFonts w:hint="default" w:ascii="Times New Roman" w:hAnsi="Times New Roman" w:cs="Times New Roman"/>
          <w:sz w:val="26"/>
          <w:szCs w:val="26"/>
        </w:rPr>
      </w:pPr>
    </w:p>
    <w:p w14:paraId="37801EFA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5</w:t>
      </w:r>
      <w:r>
        <w:rPr>
          <w:rFonts w:hint="default" w:ascii="Times New Roman" w:hAnsi="Times New Roman" w:cs="Times New Roman"/>
          <w:sz w:val="26"/>
          <w:szCs w:val="26"/>
        </w:rPr>
        <w:t>: Cây có dạng chuỗi (tất cả các nút chỉ có một con phải).</w:t>
      </w:r>
    </w:p>
    <w:p w14:paraId="493121E7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1</w:t>
      </w:r>
    </w:p>
    <w:p w14:paraId="7CEE86E3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\</w:t>
      </w:r>
    </w:p>
    <w:p w14:paraId="65B9A8D9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2</w:t>
      </w:r>
    </w:p>
    <w:p w14:paraId="1E8F8CBD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\</w:t>
      </w:r>
    </w:p>
    <w:p w14:paraId="0416E476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3</w:t>
      </w:r>
    </w:p>
    <w:p w14:paraId="3263C3F7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</w:t>
      </w:r>
    </w:p>
    <w:p w14:paraId="3861B49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</w:t>
      </w:r>
      <w:r>
        <w:rPr>
          <w:rFonts w:hint="default" w:ascii="Times New Roman" w:hAnsi="Times New Roman" w:cs="Times New Roman"/>
          <w:sz w:val="26"/>
          <w:szCs w:val="26"/>
        </w:rPr>
        <w:t>: 3</w:t>
      </w:r>
    </w:p>
    <w:p w14:paraId="175916B7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6</w:t>
      </w:r>
      <w:r>
        <w:rPr>
          <w:rFonts w:hint="default" w:ascii="Times New Roman" w:hAnsi="Times New Roman" w:cs="Times New Roman"/>
          <w:sz w:val="26"/>
          <w:szCs w:val="26"/>
        </w:rPr>
        <w:t>: Cây có dạng chuỗi (tất cả các nút chỉ có một con trái).</w:t>
      </w:r>
    </w:p>
    <w:p w14:paraId="4FC91D82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1</w:t>
      </w:r>
    </w:p>
    <w:p w14:paraId="717DD273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/</w:t>
      </w:r>
    </w:p>
    <w:p w14:paraId="02FF77E6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2</w:t>
      </w:r>
    </w:p>
    <w:p w14:paraId="1DA7583F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/</w:t>
      </w:r>
    </w:p>
    <w:p w14:paraId="37F12A61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</w:t>
      </w:r>
    </w:p>
    <w:p w14:paraId="39F38C47">
      <w:pPr>
        <w:ind w:firstLine="390" w:firstLineChars="150"/>
        <w:rPr>
          <w:rFonts w:hint="default" w:ascii="Times New Roman" w:hAnsi="Times New Roman" w:cs="Times New Roman"/>
          <w:sz w:val="26"/>
          <w:szCs w:val="26"/>
        </w:rPr>
      </w:pPr>
    </w:p>
    <w:p w14:paraId="4F594CB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**Kết quả mong đợi**: `3`</w:t>
      </w:r>
    </w:p>
    <w:p w14:paraId="578A05D4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4E8F9E2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4210C02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6D28FCC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6:</w:t>
      </w:r>
    </w:p>
    <w:p w14:paraId="05691ED5">
      <w:pPr>
        <w:ind w:left="36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Cây có nhiều nút một con</w:t>
      </w:r>
    </w:p>
    <w:p w14:paraId="2CD074E5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Cây:</w:t>
      </w:r>
    </w:p>
    <w:p w14:paraId="542152C7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</w:t>
      </w:r>
    </w:p>
    <w:p w14:paraId="1D71711D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/ \</w:t>
      </w:r>
    </w:p>
    <w:p w14:paraId="240D30B1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2   3</w:t>
      </w:r>
    </w:p>
    <w:p w14:paraId="2911B0E5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\    \</w:t>
      </w:r>
    </w:p>
    <w:p w14:paraId="1199641D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4    5</w:t>
      </w:r>
    </w:p>
    <w:p w14:paraId="19A510BC">
      <w:pPr>
        <w:ind w:left="360" w:firstLine="390" w:firstLineChars="1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/</w:t>
      </w:r>
    </w:p>
    <w:p w14:paraId="6C7FC7BF">
      <w:pPr>
        <w:ind w:left="360" w:firstLine="130" w:firstLineChars="50"/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>6</w:t>
      </w:r>
    </w:p>
    <w:p w14:paraId="7D1EE737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có một con</w:t>
      </w:r>
      <w:r>
        <w:rPr>
          <w:rFonts w:hint="default" w:ascii="Times New Roman" w:hAnsi="Times New Roman" w:cs="Times New Roman"/>
          <w:sz w:val="26"/>
          <w:szCs w:val="26"/>
        </w:rPr>
        <w:t>: 3</w:t>
      </w:r>
    </w:p>
    <w:p w14:paraId="25991A80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trong cây</w:t>
      </w:r>
      <w:r>
        <w:rPr>
          <w:rFonts w:hint="default" w:ascii="Times New Roman" w:hAnsi="Times New Roman" w:cs="Times New Roman"/>
          <w:sz w:val="26"/>
          <w:szCs w:val="26"/>
        </w:rPr>
        <w:t>: 6</w:t>
      </w:r>
    </w:p>
    <w:p w14:paraId="7D9A5B2A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Tổng giá trị các nút</w:t>
      </w:r>
      <w:r>
        <w:rPr>
          <w:rFonts w:hint="default" w:ascii="Times New Roman" w:hAnsi="Times New Roman" w:cs="Times New Roman"/>
          <w:sz w:val="26"/>
          <w:szCs w:val="26"/>
        </w:rPr>
        <w:t>: 1 + 2 + 3 + 4 + 5 + 6 = 21</w:t>
      </w:r>
    </w:p>
    <w:p w14:paraId="25A86314">
      <w:pPr>
        <w:rPr>
          <w:rFonts w:hint="default" w:ascii="Times New Roman" w:hAnsi="Times New Roman" w:cs="Times New Roman"/>
          <w:sz w:val="26"/>
          <w:szCs w:val="26"/>
        </w:rPr>
      </w:pPr>
    </w:p>
    <w:p w14:paraId="47EDC3D1">
      <w:pPr>
        <w:ind w:left="36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Cây chỉ có một nút gốc</w:t>
      </w:r>
    </w:p>
    <w:p w14:paraId="077E02B2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Cây:</w:t>
      </w:r>
    </w:p>
    <w:p w14:paraId="083A0B02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10</w:t>
      </w:r>
    </w:p>
    <w:p w14:paraId="35C502E0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có một con</w:t>
      </w:r>
      <w:r>
        <w:rPr>
          <w:rFonts w:hint="default" w:ascii="Times New Roman" w:hAnsi="Times New Roman" w:cs="Times New Roman"/>
          <w:sz w:val="26"/>
          <w:szCs w:val="26"/>
        </w:rPr>
        <w:t>: 0</w:t>
      </w:r>
    </w:p>
    <w:p w14:paraId="620C1939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trong cây</w:t>
      </w:r>
      <w:r>
        <w:rPr>
          <w:rFonts w:hint="default" w:ascii="Times New Roman" w:hAnsi="Times New Roman" w:cs="Times New Roman"/>
          <w:sz w:val="26"/>
          <w:szCs w:val="26"/>
        </w:rPr>
        <w:t>: 1</w:t>
      </w:r>
    </w:p>
    <w:p w14:paraId="05309559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Tổng giá trị các nút</w:t>
      </w:r>
      <w:r>
        <w:rPr>
          <w:rFonts w:hint="default" w:ascii="Times New Roman" w:hAnsi="Times New Roman" w:cs="Times New Roman"/>
          <w:sz w:val="26"/>
          <w:szCs w:val="26"/>
        </w:rPr>
        <w:t>: 10</w:t>
      </w:r>
    </w:p>
    <w:p w14:paraId="33DE318D">
      <w:pPr>
        <w:rPr>
          <w:rFonts w:hint="default" w:ascii="Times New Roman" w:hAnsi="Times New Roman" w:cs="Times New Roman"/>
          <w:sz w:val="26"/>
          <w:szCs w:val="26"/>
        </w:rPr>
      </w:pPr>
    </w:p>
    <w:p w14:paraId="6C69BADE">
      <w:pPr>
        <w:rPr>
          <w:rFonts w:hint="default" w:ascii="Times New Roman" w:hAnsi="Times New Roman" w:cs="Times New Roman"/>
          <w:sz w:val="26"/>
          <w:szCs w:val="26"/>
        </w:rPr>
      </w:pPr>
    </w:p>
    <w:p w14:paraId="3E3D6727">
      <w:pPr>
        <w:rPr>
          <w:rFonts w:hint="default" w:ascii="Times New Roman" w:hAnsi="Times New Roman" w:cs="Times New Roman"/>
          <w:sz w:val="26"/>
          <w:szCs w:val="26"/>
        </w:rPr>
      </w:pPr>
    </w:p>
    <w:p w14:paraId="44812782">
      <w:pPr>
        <w:rPr>
          <w:rFonts w:hint="default" w:ascii="Times New Roman" w:hAnsi="Times New Roman" w:cs="Times New Roman"/>
          <w:sz w:val="26"/>
          <w:szCs w:val="26"/>
        </w:rPr>
      </w:pPr>
    </w:p>
    <w:p w14:paraId="625A269F">
      <w:pPr>
        <w:rPr>
          <w:rFonts w:hint="default" w:ascii="Times New Roman" w:hAnsi="Times New Roman" w:cs="Times New Roman"/>
          <w:sz w:val="26"/>
          <w:szCs w:val="26"/>
        </w:rPr>
      </w:pPr>
    </w:p>
    <w:p w14:paraId="5A9DCFF3">
      <w:pPr>
        <w:rPr>
          <w:rFonts w:hint="default" w:ascii="Times New Roman" w:hAnsi="Times New Roman" w:cs="Times New Roman"/>
          <w:sz w:val="26"/>
          <w:szCs w:val="26"/>
        </w:rPr>
      </w:pPr>
    </w:p>
    <w:p w14:paraId="79F5B241">
      <w:pPr>
        <w:rPr>
          <w:rFonts w:hint="default" w:ascii="Times New Roman" w:hAnsi="Times New Roman" w:cs="Times New Roman"/>
          <w:sz w:val="26"/>
          <w:szCs w:val="26"/>
        </w:rPr>
      </w:pPr>
    </w:p>
    <w:p w14:paraId="6E1FCD3B">
      <w:pPr>
        <w:ind w:left="36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3: Cây có tất cả các nút đều có hai con</w:t>
      </w:r>
    </w:p>
    <w:p w14:paraId="5511368F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Cây:</w:t>
      </w:r>
    </w:p>
    <w:p w14:paraId="1066FBF8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</w:t>
      </w:r>
    </w:p>
    <w:p w14:paraId="59DD21C6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/ \</w:t>
      </w:r>
    </w:p>
    <w:p w14:paraId="13658A1D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2   3</w:t>
      </w:r>
    </w:p>
    <w:p w14:paraId="39704491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/ \ / \</w:t>
      </w:r>
    </w:p>
    <w:p w14:paraId="230333D6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4  5 6  7</w:t>
      </w:r>
    </w:p>
    <w:p w14:paraId="4CE86552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có một con</w:t>
      </w:r>
      <w:r>
        <w:rPr>
          <w:rFonts w:hint="default" w:ascii="Times New Roman" w:hAnsi="Times New Roman" w:cs="Times New Roman"/>
          <w:sz w:val="26"/>
          <w:szCs w:val="26"/>
        </w:rPr>
        <w:t>: 0</w:t>
      </w:r>
    </w:p>
    <w:p w14:paraId="0A83C6B2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trong cây</w:t>
      </w:r>
      <w:r>
        <w:rPr>
          <w:rFonts w:hint="default" w:ascii="Times New Roman" w:hAnsi="Times New Roman" w:cs="Times New Roman"/>
          <w:sz w:val="26"/>
          <w:szCs w:val="26"/>
        </w:rPr>
        <w:t>: 7</w:t>
      </w:r>
    </w:p>
    <w:p w14:paraId="7C6A4E36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Tổng giá trị các nút</w:t>
      </w:r>
      <w:r>
        <w:rPr>
          <w:rFonts w:hint="default" w:ascii="Times New Roman" w:hAnsi="Times New Roman" w:cs="Times New Roman"/>
          <w:sz w:val="26"/>
          <w:szCs w:val="26"/>
        </w:rPr>
        <w:t>: 1 + 2 + 3 + 4 + 5 + 6 + 7 = 28</w:t>
      </w:r>
    </w:p>
    <w:p w14:paraId="15476CA0">
      <w:pPr>
        <w:rPr>
          <w:rFonts w:hint="default" w:ascii="Times New Roman" w:hAnsi="Times New Roman" w:cs="Times New Roman"/>
          <w:sz w:val="26"/>
          <w:szCs w:val="26"/>
        </w:rPr>
      </w:pPr>
    </w:p>
    <w:p w14:paraId="701EE51A">
      <w:pPr>
        <w:ind w:left="36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4: Cây rỗng</w:t>
      </w:r>
    </w:p>
    <w:p w14:paraId="6C481260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Cây:</w:t>
      </w:r>
    </w:p>
    <w:p w14:paraId="23F5D780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(Không có nút nào)</w:t>
      </w:r>
    </w:p>
    <w:p w14:paraId="29590F43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có một con</w:t>
      </w:r>
      <w:r>
        <w:rPr>
          <w:rFonts w:hint="default" w:ascii="Times New Roman" w:hAnsi="Times New Roman" w:cs="Times New Roman"/>
          <w:sz w:val="26"/>
          <w:szCs w:val="26"/>
        </w:rPr>
        <w:t>: 0</w:t>
      </w:r>
    </w:p>
    <w:p w14:paraId="58AB34EF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trong cây</w:t>
      </w:r>
      <w:r>
        <w:rPr>
          <w:rFonts w:hint="default" w:ascii="Times New Roman" w:hAnsi="Times New Roman" w:cs="Times New Roman"/>
          <w:sz w:val="26"/>
          <w:szCs w:val="26"/>
        </w:rPr>
        <w:t>: 0</w:t>
      </w:r>
    </w:p>
    <w:p w14:paraId="3B1AAC7C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Tổng giá trị các nút</w:t>
      </w:r>
      <w:r>
        <w:rPr>
          <w:rFonts w:hint="default" w:ascii="Times New Roman" w:hAnsi="Times New Roman" w:cs="Times New Roman"/>
          <w:sz w:val="26"/>
          <w:szCs w:val="26"/>
        </w:rPr>
        <w:t>: 0</w:t>
      </w:r>
    </w:p>
    <w:p w14:paraId="0957EDF6">
      <w:pPr>
        <w:rPr>
          <w:rFonts w:hint="default" w:ascii="Times New Roman" w:hAnsi="Times New Roman" w:cs="Times New Roman"/>
          <w:sz w:val="26"/>
          <w:szCs w:val="26"/>
        </w:rPr>
      </w:pPr>
    </w:p>
    <w:p w14:paraId="17746617">
      <w:pPr>
        <w:ind w:left="360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0D50B2D6">
      <w:pPr>
        <w:ind w:left="36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5: Cây có dạng chuỗi (tất cả các nút chỉ có một con phải)</w:t>
      </w:r>
    </w:p>
    <w:p w14:paraId="6BE9859E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Cây:</w:t>
      </w:r>
    </w:p>
    <w:p w14:paraId="78B80258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</w:t>
      </w:r>
    </w:p>
    <w:p w14:paraId="463EE53A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\</w:t>
      </w:r>
    </w:p>
    <w:p w14:paraId="75ECB444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</w:t>
      </w:r>
    </w:p>
    <w:p w14:paraId="14CC7883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\</w:t>
      </w:r>
    </w:p>
    <w:p w14:paraId="0337EAF9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</w:t>
      </w:r>
    </w:p>
    <w:p w14:paraId="5F233954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\</w:t>
      </w:r>
    </w:p>
    <w:p w14:paraId="4BBEA749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</w:t>
      </w:r>
    </w:p>
    <w:p w14:paraId="6C247641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có một con</w:t>
      </w:r>
      <w:r>
        <w:rPr>
          <w:rFonts w:hint="default" w:ascii="Times New Roman" w:hAnsi="Times New Roman" w:cs="Times New Roman"/>
          <w:sz w:val="26"/>
          <w:szCs w:val="26"/>
        </w:rPr>
        <w:t>: 3</w:t>
      </w:r>
    </w:p>
    <w:p w14:paraId="4DD99A8B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trong cây</w:t>
      </w:r>
      <w:r>
        <w:rPr>
          <w:rFonts w:hint="default" w:ascii="Times New Roman" w:hAnsi="Times New Roman" w:cs="Times New Roman"/>
          <w:sz w:val="26"/>
          <w:szCs w:val="26"/>
        </w:rPr>
        <w:t>: 4</w:t>
      </w:r>
    </w:p>
    <w:p w14:paraId="300A94F3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Tổng giá trị các nút</w:t>
      </w:r>
      <w:r>
        <w:rPr>
          <w:rFonts w:hint="default" w:ascii="Times New Roman" w:hAnsi="Times New Roman" w:cs="Times New Roman"/>
          <w:sz w:val="26"/>
          <w:szCs w:val="26"/>
        </w:rPr>
        <w:t>: 1 + 2 + 3 + 4 = 10</w:t>
      </w:r>
    </w:p>
    <w:p w14:paraId="2100E893">
      <w:pPr>
        <w:rPr>
          <w:rFonts w:hint="default" w:ascii="Times New Roman" w:hAnsi="Times New Roman" w:cs="Times New Roman"/>
          <w:sz w:val="26"/>
          <w:szCs w:val="26"/>
        </w:rPr>
      </w:pPr>
    </w:p>
    <w:p w14:paraId="3AE70F04">
      <w:pPr>
        <w:ind w:left="36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6: Cây có dạng chuỗi (tất cả các nút chỉ có một con trái)</w:t>
      </w:r>
    </w:p>
    <w:p w14:paraId="4D37EE75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Cây:</w:t>
      </w:r>
    </w:p>
    <w:p w14:paraId="75C3EED2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</w:t>
      </w:r>
    </w:p>
    <w:p w14:paraId="78ADD2D7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/</w:t>
      </w:r>
    </w:p>
    <w:p w14:paraId="3F7E7951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</w:t>
      </w:r>
    </w:p>
    <w:p w14:paraId="7200F1F6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/</w:t>
      </w:r>
    </w:p>
    <w:p w14:paraId="294F6CE5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</w:t>
      </w:r>
    </w:p>
    <w:p w14:paraId="671150D9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/</w:t>
      </w:r>
    </w:p>
    <w:p w14:paraId="1E5795DC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</w:t>
      </w:r>
    </w:p>
    <w:p w14:paraId="211CEA85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có một con</w:t>
      </w:r>
      <w:r>
        <w:rPr>
          <w:rFonts w:hint="default" w:ascii="Times New Roman" w:hAnsi="Times New Roman" w:cs="Times New Roman"/>
          <w:sz w:val="26"/>
          <w:szCs w:val="26"/>
        </w:rPr>
        <w:t>: 3</w:t>
      </w:r>
    </w:p>
    <w:p w14:paraId="6D5DC2BC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Số nút trong cây</w:t>
      </w:r>
      <w:r>
        <w:rPr>
          <w:rFonts w:hint="default" w:ascii="Times New Roman" w:hAnsi="Times New Roman" w:cs="Times New Roman"/>
          <w:sz w:val="26"/>
          <w:szCs w:val="26"/>
        </w:rPr>
        <w:t>: 4</w:t>
      </w:r>
    </w:p>
    <w:p w14:paraId="41049F02">
      <w:pPr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Tổng giá trị các nút</w:t>
      </w:r>
      <w:r>
        <w:rPr>
          <w:rFonts w:hint="default" w:ascii="Times New Roman" w:hAnsi="Times New Roman" w:cs="Times New Roman"/>
          <w:sz w:val="26"/>
          <w:szCs w:val="26"/>
        </w:rPr>
        <w:t>: 1 + 2 + 3 + 4 = 10</w:t>
      </w:r>
    </w:p>
    <w:p w14:paraId="1C5F5AB6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B4B1670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A5D3302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2CEF65F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68AEB77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E34E3E9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016BD4E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BFF25D5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33214A0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7:</w:t>
      </w:r>
    </w:p>
    <w:p w14:paraId="72355A13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5EE27CAB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Giống nhau:</w:t>
      </w:r>
    </w:p>
    <w:p w14:paraId="31D59446"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CTDL động.</w:t>
      </w:r>
    </w:p>
    <w:p w14:paraId="69A60756"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Các thao tác cơ bản Thêm, Xóa, Cập Nhật được thực hiện một</w:t>
      </w:r>
    </w:p>
    <w:p w14:paraId="21745A2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cách linh hoạt.</w:t>
      </w:r>
    </w:p>
    <w:p w14:paraId="07B2E023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44D5602"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Khác nhau</w:t>
      </w:r>
    </w:p>
    <w:p w14:paraId="55E98CE0"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Dữ liệu trên cây NPTK được tổ chức và dslk đơn thì không.</w:t>
      </w:r>
    </w:p>
    <w:p w14:paraId="0024B390"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Chi phí tìm kiếm, thêm trên cây nhanh hơn trên dslk đơn.</w:t>
      </w:r>
    </w:p>
    <w:p w14:paraId="3A66B40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8:</w:t>
      </w:r>
    </w:p>
    <w:p w14:paraId="11146B66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Cây nhỏ với 3 nút</w:t>
      </w:r>
    </w:p>
    <w:p w14:paraId="5768E42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Cấu trúc cây:</w:t>
      </w:r>
    </w:p>
    <w:p w14:paraId="6E05533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2.5</w:t>
      </w:r>
    </w:p>
    <w:p w14:paraId="5D55E41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\</w:t>
      </w:r>
    </w:p>
    <w:p w14:paraId="431BCC9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1.2   3.8</w:t>
      </w:r>
    </w:p>
    <w:p w14:paraId="1C84002B">
      <w:pPr>
        <w:numPr>
          <w:ilvl w:val="0"/>
          <w:numId w:val="1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Dữ liệu xuất ra (LNR - Tăng dần):</w:t>
      </w:r>
      <w:r>
        <w:rPr>
          <w:rFonts w:hint="default" w:ascii="Times New Roman" w:hAnsi="Times New Roman" w:cs="Times New Roman"/>
          <w:sz w:val="26"/>
          <w:szCs w:val="26"/>
        </w:rPr>
        <w:t xml:space="preserve"> 1.2 2.5 3.8</w:t>
      </w:r>
    </w:p>
    <w:p w14:paraId="0F072028">
      <w:pPr>
        <w:numPr>
          <w:ilvl w:val="0"/>
          <w:numId w:val="1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Tập tin đầu ra:</w:t>
      </w:r>
      <w:r>
        <w:rPr>
          <w:rFonts w:hint="default" w:ascii="Times New Roman" w:hAnsi="Times New Roman" w:cs="Times New Roman"/>
          <w:sz w:val="26"/>
          <w:szCs w:val="26"/>
        </w:rPr>
        <w:t xml:space="preserve"> data1.out</w:t>
      </w:r>
    </w:p>
    <w:p w14:paraId="1F694A4B">
      <w:pPr>
        <w:rPr>
          <w:rFonts w:hint="default" w:ascii="Times New Roman" w:hAnsi="Times New Roman" w:cs="Times New Roman"/>
          <w:sz w:val="26"/>
          <w:szCs w:val="26"/>
        </w:rPr>
      </w:pPr>
    </w:p>
    <w:p w14:paraId="2553D5B9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Cây lớn hơn với 5 nút</w:t>
      </w:r>
    </w:p>
    <w:p w14:paraId="1C3ACFB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Cấu trúc cây:</w:t>
      </w:r>
    </w:p>
    <w:p w14:paraId="173F20C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5.0</w:t>
      </w:r>
    </w:p>
    <w:p w14:paraId="6BD8695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\</w:t>
      </w:r>
    </w:p>
    <w:p w14:paraId="684D6D7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2.3   7.8</w:t>
      </w:r>
    </w:p>
    <w:p w14:paraId="7D6E5A9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/   \</w:t>
      </w:r>
    </w:p>
    <w:p w14:paraId="0D96D25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1.1   3.4</w:t>
      </w:r>
    </w:p>
    <w:p w14:paraId="6E10FC8B">
      <w:pPr>
        <w:numPr>
          <w:ilvl w:val="0"/>
          <w:numId w:val="1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Dữ liệu xuất ra (LNR - Tăng dần):</w:t>
      </w:r>
      <w:r>
        <w:rPr>
          <w:rFonts w:hint="default" w:ascii="Times New Roman" w:hAnsi="Times New Roman" w:cs="Times New Roman"/>
          <w:sz w:val="26"/>
          <w:szCs w:val="26"/>
        </w:rPr>
        <w:t xml:space="preserve"> 1.1 2.3 3.4 5.0 7.8</w:t>
      </w:r>
    </w:p>
    <w:p w14:paraId="1CB55AA2">
      <w:pPr>
        <w:numPr>
          <w:ilvl w:val="0"/>
          <w:numId w:val="1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Tập tin đầu ra:</w:t>
      </w:r>
      <w:r>
        <w:rPr>
          <w:rFonts w:hint="default" w:ascii="Times New Roman" w:hAnsi="Times New Roman" w:cs="Times New Roman"/>
          <w:sz w:val="26"/>
          <w:szCs w:val="26"/>
        </w:rPr>
        <w:t xml:space="preserve"> data2.out</w:t>
      </w:r>
    </w:p>
    <w:p w14:paraId="7462AF52">
      <w:pPr>
        <w:rPr>
          <w:rFonts w:hint="default" w:ascii="Times New Roman" w:hAnsi="Times New Roman" w:cs="Times New Roman"/>
          <w:sz w:val="26"/>
          <w:szCs w:val="26"/>
        </w:rPr>
      </w:pPr>
    </w:p>
    <w:p w14:paraId="2224C564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C69CEEF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3AFFEF0C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37B55B4E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6C4C16BD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31AC9E8F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0DDB8EA3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24B3E53C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9:</w:t>
      </w:r>
    </w:p>
    <w:p w14:paraId="246DF20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Cây nhỏ với 3 nút</w:t>
      </w:r>
    </w:p>
    <w:p w14:paraId="28EA0DF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Cấu trúc cây:</w:t>
      </w:r>
    </w:p>
    <w:p w14:paraId="3625C0E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2.5</w:t>
      </w:r>
    </w:p>
    <w:p w14:paraId="6165218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\</w:t>
      </w:r>
    </w:p>
    <w:p w14:paraId="7FC4DF5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1.2   3.8</w:t>
      </w:r>
    </w:p>
    <w:p w14:paraId="3EB8BA2A">
      <w:pPr>
        <w:numPr>
          <w:ilvl w:val="0"/>
          <w:numId w:val="13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Thứ tự duyệt NLR (Pre-order)</w:t>
      </w:r>
      <w:r>
        <w:rPr>
          <w:rFonts w:hint="default" w:ascii="Times New Roman" w:hAnsi="Times New Roman" w:cs="Times New Roman"/>
          <w:sz w:val="26"/>
          <w:szCs w:val="26"/>
        </w:rPr>
        <w:t>: 2.5 1.2 3.8</w:t>
      </w:r>
    </w:p>
    <w:p w14:paraId="4FCAA184">
      <w:pPr>
        <w:numPr>
          <w:ilvl w:val="0"/>
          <w:numId w:val="13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Tập tin đầu ra</w:t>
      </w:r>
      <w:r>
        <w:rPr>
          <w:rFonts w:hint="default" w:ascii="Times New Roman" w:hAnsi="Times New Roman" w:cs="Times New Roman"/>
          <w:sz w:val="26"/>
          <w:szCs w:val="26"/>
        </w:rPr>
        <w:t>: data1.out</w:t>
      </w:r>
    </w:p>
    <w:p w14:paraId="2BA33100">
      <w:pPr>
        <w:rPr>
          <w:rFonts w:hint="default" w:ascii="Times New Roman" w:hAnsi="Times New Roman" w:cs="Times New Roman"/>
          <w:sz w:val="26"/>
          <w:szCs w:val="26"/>
        </w:rPr>
      </w:pPr>
    </w:p>
    <w:p w14:paraId="2E9BA3FE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Cây lớn hơn với 5 nút</w:t>
      </w:r>
    </w:p>
    <w:p w14:paraId="23EF1CB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Cấu trúc cây:</w:t>
      </w:r>
    </w:p>
    <w:p w14:paraId="272C8ED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5.0</w:t>
      </w:r>
    </w:p>
    <w:p w14:paraId="73708E1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\</w:t>
      </w:r>
    </w:p>
    <w:p w14:paraId="40080D3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2.3   7.8</w:t>
      </w:r>
    </w:p>
    <w:p w14:paraId="0FEF5FA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/   \</w:t>
      </w:r>
    </w:p>
    <w:p w14:paraId="6D365D3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1.1   3.4</w:t>
      </w:r>
    </w:p>
    <w:p w14:paraId="59A3F4DB">
      <w:pPr>
        <w:numPr>
          <w:ilvl w:val="0"/>
          <w:numId w:val="14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Thứ tự duyệt NLR (Pre-order)</w:t>
      </w:r>
      <w:r>
        <w:rPr>
          <w:rFonts w:hint="default" w:ascii="Times New Roman" w:hAnsi="Times New Roman" w:cs="Times New Roman"/>
          <w:sz w:val="26"/>
          <w:szCs w:val="26"/>
        </w:rPr>
        <w:t>: 5.0 2.3 1.1 3.4 7.8</w:t>
      </w:r>
    </w:p>
    <w:p w14:paraId="01F54D9A">
      <w:pPr>
        <w:numPr>
          <w:ilvl w:val="0"/>
          <w:numId w:val="14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Tập tin đầu ra</w:t>
      </w:r>
      <w:r>
        <w:rPr>
          <w:rFonts w:hint="default" w:ascii="Times New Roman" w:hAnsi="Times New Roman" w:cs="Times New Roman"/>
          <w:sz w:val="26"/>
          <w:szCs w:val="26"/>
        </w:rPr>
        <w:t>: data2.out</w:t>
      </w:r>
    </w:p>
    <w:p w14:paraId="548EF617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2469F75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10:</w:t>
      </w:r>
    </w:p>
    <w:p w14:paraId="3A600E0A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Cây nhỏ với 3 nút</w:t>
      </w:r>
    </w:p>
    <w:p w14:paraId="12077AD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Cấu trúc cây:</w:t>
      </w:r>
    </w:p>
    <w:p w14:paraId="440132F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2.5</w:t>
      </w:r>
    </w:p>
    <w:p w14:paraId="7D0D474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\</w:t>
      </w:r>
    </w:p>
    <w:p w14:paraId="01738FC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1.2   3.8</w:t>
      </w:r>
    </w:p>
    <w:p w14:paraId="495FDF92">
      <w:pPr>
        <w:numPr>
          <w:ilvl w:val="0"/>
          <w:numId w:val="15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Thứ tự duyệt LRN (Post-order)</w:t>
      </w:r>
      <w:r>
        <w:rPr>
          <w:rFonts w:hint="default" w:ascii="Times New Roman" w:hAnsi="Times New Roman" w:cs="Times New Roman"/>
          <w:sz w:val="26"/>
          <w:szCs w:val="26"/>
        </w:rPr>
        <w:t>: 1.2 3.8 2.5</w:t>
      </w:r>
    </w:p>
    <w:p w14:paraId="7E10BDCD">
      <w:pPr>
        <w:numPr>
          <w:ilvl w:val="0"/>
          <w:numId w:val="15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Tập tin đầu ra</w:t>
      </w:r>
      <w:r>
        <w:rPr>
          <w:rFonts w:hint="default" w:ascii="Times New Roman" w:hAnsi="Times New Roman" w:cs="Times New Roman"/>
          <w:sz w:val="26"/>
          <w:szCs w:val="26"/>
        </w:rPr>
        <w:t>: data1.out</w:t>
      </w:r>
    </w:p>
    <w:p w14:paraId="634E5E00">
      <w:pPr>
        <w:rPr>
          <w:rFonts w:hint="default" w:ascii="Times New Roman" w:hAnsi="Times New Roman" w:cs="Times New Roman"/>
          <w:sz w:val="26"/>
          <w:szCs w:val="26"/>
        </w:rPr>
      </w:pPr>
    </w:p>
    <w:p w14:paraId="50792201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Cây lớn hơn với 5 nút</w:t>
      </w:r>
    </w:p>
    <w:p w14:paraId="521A71C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Cấu trúc cây:</w:t>
      </w:r>
    </w:p>
    <w:p w14:paraId="5B8CC5D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5.0</w:t>
      </w:r>
    </w:p>
    <w:p w14:paraId="428E0F4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\</w:t>
      </w:r>
    </w:p>
    <w:p w14:paraId="5EEC4E7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2.3   7.8</w:t>
      </w:r>
    </w:p>
    <w:p w14:paraId="2A8BE06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/   \</w:t>
      </w:r>
    </w:p>
    <w:p w14:paraId="532BFAA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1.1   3.4</w:t>
      </w:r>
    </w:p>
    <w:p w14:paraId="593C87FA">
      <w:pPr>
        <w:numPr>
          <w:ilvl w:val="0"/>
          <w:numId w:val="16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Thứ tự duyệt LRN (Post-order)</w:t>
      </w:r>
      <w:r>
        <w:rPr>
          <w:rFonts w:hint="default" w:ascii="Times New Roman" w:hAnsi="Times New Roman" w:cs="Times New Roman"/>
          <w:sz w:val="26"/>
          <w:szCs w:val="26"/>
        </w:rPr>
        <w:t>: 1.1 3.4 2.3 7.8 5.0</w:t>
      </w:r>
    </w:p>
    <w:p w14:paraId="02396674">
      <w:pPr>
        <w:numPr>
          <w:ilvl w:val="0"/>
          <w:numId w:val="16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Tập tin đầu ra</w:t>
      </w:r>
      <w:r>
        <w:rPr>
          <w:rFonts w:hint="default" w:ascii="Times New Roman" w:hAnsi="Times New Roman" w:cs="Times New Roman"/>
          <w:sz w:val="26"/>
          <w:szCs w:val="26"/>
        </w:rPr>
        <w:t>: data2.out</w:t>
      </w:r>
    </w:p>
    <w:p w14:paraId="6F1C2171">
      <w:pPr>
        <w:rPr>
          <w:rFonts w:hint="default" w:ascii="Times New Roman" w:hAnsi="Times New Roman" w:cs="Times New Roman"/>
          <w:sz w:val="26"/>
          <w:szCs w:val="26"/>
        </w:rPr>
      </w:pPr>
    </w:p>
    <w:p w14:paraId="57E2F3DE">
      <w:pPr>
        <w:rPr>
          <w:rFonts w:hint="default" w:ascii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single"/>
          <w:lang w:val="en-US"/>
        </w:rPr>
        <w:t>BÀI 11:</w:t>
      </w:r>
    </w:p>
    <w:p w14:paraId="245D5C45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48FA8DD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Duyệt cây theo phương pháp LNR ta sẽ được các giá trị tang dần.</w:t>
      </w:r>
    </w:p>
    <w:p w14:paraId="1C320CAB">
      <w:pPr>
        <w:rPr>
          <w:rFonts w:hint="default" w:ascii="Times New Roman" w:hAnsi="Times New Roman"/>
          <w:b/>
          <w:bCs/>
          <w:sz w:val="36"/>
          <w:szCs w:val="36"/>
          <w:u w:val="single"/>
          <w:lang w:val="en-US"/>
        </w:rPr>
      </w:pPr>
    </w:p>
    <w:p w14:paraId="60A55588">
      <w:pPr>
        <w:rPr>
          <w:rFonts w:hint="default" w:ascii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single"/>
          <w:lang w:val="en-US"/>
        </w:rPr>
        <w:t>BÀI 12:</w:t>
      </w:r>
    </w:p>
    <w:p w14:paraId="177A8F94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1AFF869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Duyệt cây theo phương pháp RNL ta sẽ được các giá trị giảm dần.</w:t>
      </w:r>
    </w:p>
    <w:p w14:paraId="6BA49FED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13:</w:t>
      </w:r>
    </w:p>
    <w:p w14:paraId="35BF2B0B">
      <w:pPr>
        <w:rPr>
          <w:rFonts w:hint="default" w:ascii="Times New Roman" w:hAnsi="Times New Roman" w:cs="Times New Roman"/>
          <w:sz w:val="26"/>
          <w:szCs w:val="26"/>
        </w:rPr>
      </w:pPr>
    </w:p>
    <w:p w14:paraId="01E313A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Cây nhỏ với 3 nút</w:t>
      </w:r>
    </w:p>
    <w:p w14:paraId="7F767CA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Cấu trúc cây:</w:t>
      </w:r>
    </w:p>
    <w:p w14:paraId="7F9A1F3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2.5</w:t>
      </w:r>
    </w:p>
    <w:p w14:paraId="56AB6EA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\</w:t>
      </w:r>
    </w:p>
    <w:p w14:paraId="09C093A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1.2   3.8</w:t>
      </w:r>
    </w:p>
    <w:p w14:paraId="3BEDFE42">
      <w:pPr>
        <w:numPr>
          <w:ilvl w:val="0"/>
          <w:numId w:val="17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Thứ tự lưu vào file (NLR - Pre-order)</w:t>
      </w:r>
      <w:r>
        <w:rPr>
          <w:rFonts w:hint="default" w:ascii="Times New Roman" w:hAnsi="Times New Roman" w:cs="Times New Roman"/>
          <w:sz w:val="26"/>
          <w:szCs w:val="26"/>
        </w:rPr>
        <w:t>: 2.5 1.2 -1.0 -1.0 3.8 -1.0 -1.0</w:t>
      </w:r>
    </w:p>
    <w:p w14:paraId="343FFC79">
      <w:pPr>
        <w:numPr>
          <w:ilvl w:val="0"/>
          <w:numId w:val="17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Tập tin đầu ra</w:t>
      </w:r>
      <w:r>
        <w:rPr>
          <w:rFonts w:hint="default" w:ascii="Times New Roman" w:hAnsi="Times New Roman" w:cs="Times New Roman"/>
          <w:sz w:val="26"/>
          <w:szCs w:val="26"/>
        </w:rPr>
        <w:t>: tree1.bin</w:t>
      </w:r>
    </w:p>
    <w:p w14:paraId="15C58746">
      <w:pPr>
        <w:rPr>
          <w:rFonts w:hint="default" w:ascii="Times New Roman" w:hAnsi="Times New Roman" w:cs="Times New Roman"/>
          <w:sz w:val="26"/>
          <w:szCs w:val="26"/>
        </w:rPr>
      </w:pPr>
    </w:p>
    <w:p w14:paraId="7C35F37B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D1B9196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4AE293EC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87D4AD8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2C62F50A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B2D3C4C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75432D8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5F10C981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55E34FA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Cây lớn hơn với 5 nút</w:t>
      </w:r>
    </w:p>
    <w:p w14:paraId="0C74E2D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Cấu trúc cây:</w:t>
      </w:r>
    </w:p>
    <w:p w14:paraId="7B2E112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5.0</w:t>
      </w:r>
    </w:p>
    <w:p w14:paraId="31555CA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\</w:t>
      </w:r>
    </w:p>
    <w:p w14:paraId="32D0A88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2.3   7.8</w:t>
      </w:r>
    </w:p>
    <w:p w14:paraId="09DDCA1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/   \</w:t>
      </w:r>
    </w:p>
    <w:p w14:paraId="1C9E8AA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1.1   3.4</w:t>
      </w:r>
    </w:p>
    <w:p w14:paraId="093B0324">
      <w:pPr>
        <w:numPr>
          <w:ilvl w:val="0"/>
          <w:numId w:val="18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Thứ tự lưu vào file (NLR - Pre-order)</w:t>
      </w:r>
      <w:r>
        <w:rPr>
          <w:rFonts w:hint="default" w:ascii="Times New Roman" w:hAnsi="Times New Roman" w:cs="Times New Roman"/>
          <w:sz w:val="26"/>
          <w:szCs w:val="26"/>
        </w:rPr>
        <w:t>: 5.0 2.3 1.1 -1.0 -1.0 3.4 -1.0 -1.0 7.8 -1.0 -1.0</w:t>
      </w:r>
    </w:p>
    <w:p w14:paraId="37F42BF5">
      <w:pPr>
        <w:numPr>
          <w:ilvl w:val="0"/>
          <w:numId w:val="18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Tập tin đầu ra</w:t>
      </w:r>
      <w:r>
        <w:rPr>
          <w:rFonts w:hint="default" w:ascii="Times New Roman" w:hAnsi="Times New Roman" w:cs="Times New Roman"/>
          <w:sz w:val="26"/>
          <w:szCs w:val="26"/>
        </w:rPr>
        <w:t>: tree2.bin</w:t>
      </w:r>
    </w:p>
    <w:p w14:paraId="44FDF429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5025DE38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112B584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E05FF8F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3B2218B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B6947D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14:</w:t>
      </w:r>
    </w:p>
    <w:p w14:paraId="60F677D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Cây nhỏ với 3 nút</w:t>
      </w:r>
    </w:p>
    <w:p w14:paraId="6A5F964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Cấu trúc cây:</w:t>
      </w:r>
    </w:p>
    <w:p w14:paraId="7014ACE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5.0</w:t>
      </w:r>
    </w:p>
    <w:p w14:paraId="64392F7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\</w:t>
      </w:r>
    </w:p>
    <w:p w14:paraId="00DDFE1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3.0   7.0</w:t>
      </w:r>
    </w:p>
    <w:p w14:paraId="5F685087">
      <w:pPr>
        <w:numPr>
          <w:ilvl w:val="0"/>
          <w:numId w:val="19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Danh sách liên kết mong đợi (giảm dần)</w:t>
      </w:r>
      <w:r>
        <w:rPr>
          <w:rFonts w:hint="default" w:ascii="Times New Roman" w:hAnsi="Times New Roman" w:cs="Times New Roman"/>
          <w:sz w:val="26"/>
          <w:szCs w:val="26"/>
        </w:rPr>
        <w:t>: 7.0 -&gt; 5.0 -&gt; 3.0</w:t>
      </w:r>
    </w:p>
    <w:p w14:paraId="3FE62509">
      <w:pPr>
        <w:rPr>
          <w:rFonts w:hint="default" w:ascii="Times New Roman" w:hAnsi="Times New Roman" w:cs="Times New Roman"/>
          <w:sz w:val="26"/>
          <w:szCs w:val="26"/>
        </w:rPr>
      </w:pPr>
    </w:p>
    <w:p w14:paraId="7B278EFA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Cây lớn hơn với 6 nút</w:t>
      </w:r>
    </w:p>
    <w:p w14:paraId="37A4FC5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Cấu trúc cây:</w:t>
      </w:r>
    </w:p>
    <w:p w14:paraId="4F706DB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10.0</w:t>
      </w:r>
    </w:p>
    <w:p w14:paraId="272CF6F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 \</w:t>
      </w:r>
    </w:p>
    <w:p w14:paraId="030B4F8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5.0    15.0</w:t>
      </w:r>
    </w:p>
    <w:p w14:paraId="63F5BF4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/  \    /  \</w:t>
      </w:r>
    </w:p>
    <w:p w14:paraId="65B9236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2.0  7.0 12.0 18.0</w:t>
      </w:r>
    </w:p>
    <w:p w14:paraId="0A90E265">
      <w:pPr>
        <w:numPr>
          <w:ilvl w:val="0"/>
          <w:numId w:val="2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Danh sách liên kết mong đợi (giảm dần)</w:t>
      </w:r>
      <w:r>
        <w:rPr>
          <w:rFonts w:hint="default" w:ascii="Times New Roman" w:hAnsi="Times New Roman" w:cs="Times New Roman"/>
          <w:sz w:val="26"/>
          <w:szCs w:val="26"/>
        </w:rPr>
        <w:t>: 18.0 -&gt; 15.0 -&gt; 12.0 -&gt; 10.0 -&gt; 7.0 -&gt; 5.0 -&gt; 2.0</w:t>
      </w:r>
    </w:p>
    <w:p w14:paraId="542250C2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15:</w:t>
      </w:r>
    </w:p>
    <w:p w14:paraId="1ADABA1B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6E8BB968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Giống nhau</w:t>
      </w:r>
    </w:p>
    <w:p w14:paraId="0154BD6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Dữ liệu được tổ chức.</w:t>
      </w:r>
    </w:p>
    <w:p w14:paraId="2AF3AEC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Chi phí tìm kiếm một phần tử trên cả hai ctdl là như nhau.</w:t>
      </w:r>
    </w:p>
    <w:p w14:paraId="6184DA4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Khác nhau</w:t>
      </w:r>
    </w:p>
    <w:p w14:paraId="40B63D1B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Chi phí thêm và xoá phần tử vào mảng lớn hơn chi phí cây nhị</w:t>
      </w:r>
    </w:p>
    <w:p w14:paraId="49535EF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phân tìm kiếm.</w:t>
      </w:r>
    </w:p>
    <w:p w14:paraId="164726B7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4E94074B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5C7543E2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C8D90FA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16:</w:t>
      </w:r>
    </w:p>
    <w:p w14:paraId="0DFFC6C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Xóa phần tử có nhiều lần xuất hiện</w:t>
      </w:r>
    </w:p>
    <w:p w14:paraId="287A633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ban đầu:</w:t>
      </w:r>
    </w:p>
    <w:p w14:paraId="7A3E00E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10(2)</w:t>
      </w:r>
    </w:p>
    <w:p w14:paraId="37B5DE1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 \</w:t>
      </w:r>
    </w:p>
    <w:p w14:paraId="5716AE9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5(1)   15(1)</w:t>
      </w:r>
    </w:p>
    <w:p w14:paraId="1C33B4B7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Thao tác thực hiện</w:t>
      </w:r>
      <w:r>
        <w:rPr>
          <w:rFonts w:hint="default" w:ascii="Times New Roman" w:hAnsi="Times New Roman" w:cs="Times New Roman"/>
          <w:sz w:val="26"/>
          <w:szCs w:val="26"/>
        </w:rPr>
        <w:t>: Xóa 10</w:t>
      </w:r>
    </w:p>
    <w:p w14:paraId="06A88143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0973A456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10(1)</w:t>
      </w:r>
    </w:p>
    <w:p w14:paraId="3474252D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/    \</w:t>
      </w:r>
    </w:p>
    <w:p w14:paraId="66C2F015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5(1)   15(1)</w:t>
      </w:r>
    </w:p>
    <w:p w14:paraId="5F81536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(Vì 10 có số lần xuất hiện là 2, sau khi xóa, nó giảm xuống còn 1)</w:t>
      </w:r>
    </w:p>
    <w:p w14:paraId="7F6AA230">
      <w:pPr>
        <w:rPr>
          <w:rFonts w:hint="default" w:ascii="Times New Roman" w:hAnsi="Times New Roman" w:cs="Times New Roman"/>
          <w:sz w:val="26"/>
          <w:szCs w:val="26"/>
        </w:rPr>
      </w:pPr>
    </w:p>
    <w:p w14:paraId="24D4E729">
      <w:pPr>
        <w:rPr>
          <w:rFonts w:hint="default" w:ascii="Times New Roman" w:hAnsi="Times New Roman" w:cs="Times New Roman"/>
          <w:sz w:val="26"/>
          <w:szCs w:val="26"/>
        </w:rPr>
      </w:pPr>
    </w:p>
    <w:p w14:paraId="210FC293">
      <w:pPr>
        <w:rPr>
          <w:rFonts w:hint="default" w:ascii="Times New Roman" w:hAnsi="Times New Roman" w:cs="Times New Roman"/>
          <w:sz w:val="26"/>
          <w:szCs w:val="26"/>
        </w:rPr>
      </w:pPr>
    </w:p>
    <w:p w14:paraId="46BD149E">
      <w:pPr>
        <w:rPr>
          <w:rFonts w:hint="default" w:ascii="Times New Roman" w:hAnsi="Times New Roman" w:cs="Times New Roman"/>
          <w:sz w:val="26"/>
          <w:szCs w:val="26"/>
        </w:rPr>
      </w:pPr>
    </w:p>
    <w:p w14:paraId="14FC9592">
      <w:pPr>
        <w:rPr>
          <w:rFonts w:hint="default" w:ascii="Times New Roman" w:hAnsi="Times New Roman" w:cs="Times New Roman"/>
          <w:sz w:val="26"/>
          <w:szCs w:val="26"/>
        </w:rPr>
      </w:pPr>
    </w:p>
    <w:p w14:paraId="38DCF59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Xóa phần tử có một lần xuất hiện</w:t>
      </w:r>
    </w:p>
    <w:p w14:paraId="0FC74A5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ban đầu:</w:t>
      </w:r>
    </w:p>
    <w:p w14:paraId="6B7C08A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20(1)</w:t>
      </w:r>
    </w:p>
    <w:p w14:paraId="1064E41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 \</w:t>
      </w:r>
    </w:p>
    <w:p w14:paraId="098EC56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10(1)   30(1)</w:t>
      </w:r>
    </w:p>
    <w:p w14:paraId="45370C9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/    \</w:t>
      </w:r>
    </w:p>
    <w:p w14:paraId="6BEA6AA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5(1)   15(1)</w:t>
      </w:r>
    </w:p>
    <w:p w14:paraId="1B0A36D4">
      <w:pPr>
        <w:numPr>
          <w:ilvl w:val="0"/>
          <w:numId w:val="2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Thao tác thực hiện</w:t>
      </w:r>
      <w:r>
        <w:rPr>
          <w:rFonts w:hint="default" w:ascii="Times New Roman" w:hAnsi="Times New Roman" w:cs="Times New Roman"/>
          <w:sz w:val="26"/>
          <w:szCs w:val="26"/>
        </w:rPr>
        <w:t>: Xóa 10</w:t>
      </w:r>
    </w:p>
    <w:p w14:paraId="71E6124B">
      <w:pPr>
        <w:numPr>
          <w:ilvl w:val="0"/>
          <w:numId w:val="2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5DE41DE0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2258B8B1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20(1)</w:t>
      </w:r>
    </w:p>
    <w:p w14:paraId="40B21214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/    \</w:t>
      </w:r>
    </w:p>
    <w:p w14:paraId="0A6C5073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15(1)   30(1)</w:t>
      </w:r>
    </w:p>
    <w:p w14:paraId="785714AE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/</w:t>
      </w:r>
    </w:p>
    <w:p w14:paraId="3FC14D4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5(1)</w:t>
      </w:r>
    </w:p>
    <w:p w14:paraId="75BF40A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(`10` bị xóa, `15` thay thế vị trí của nó)</w:t>
      </w:r>
    </w:p>
    <w:p w14:paraId="0ACC7F2B">
      <w:pPr>
        <w:rPr>
          <w:rFonts w:hint="default" w:ascii="Times New Roman" w:hAnsi="Times New Roman" w:cs="Times New Roman"/>
          <w:sz w:val="26"/>
          <w:szCs w:val="26"/>
        </w:rPr>
      </w:pPr>
    </w:p>
    <w:p w14:paraId="4FBF4243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98B6093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0D9ABDF8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25EE2E54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C221DB3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D1F449D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923DEE6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BBCFC2B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834D120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3775351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17:</w:t>
      </w:r>
    </w:p>
    <w:p w14:paraId="65D7497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Xóa một nút có hai con</w:t>
      </w:r>
    </w:p>
    <w:p w14:paraId="0F2B388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ban đầu:</w:t>
      </w:r>
    </w:p>
    <w:p w14:paraId="082426A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20</w:t>
      </w:r>
    </w:p>
    <w:p w14:paraId="6DEC84F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\</w:t>
      </w:r>
    </w:p>
    <w:p w14:paraId="25B550C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10   30</w:t>
      </w:r>
    </w:p>
    <w:p w14:paraId="37E85E0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/  \    \</w:t>
      </w:r>
    </w:p>
    <w:p w14:paraId="686BD87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5   15   40</w:t>
      </w:r>
    </w:p>
    <w:p w14:paraId="0C5BD6E6">
      <w:pPr>
        <w:numPr>
          <w:ilvl w:val="0"/>
          <w:numId w:val="2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Thao tác thực hiện</w:t>
      </w:r>
      <w:r>
        <w:rPr>
          <w:rFonts w:hint="default" w:ascii="Times New Roman" w:hAnsi="Times New Roman" w:cs="Times New Roman"/>
          <w:sz w:val="26"/>
          <w:szCs w:val="26"/>
        </w:rPr>
        <w:t>: Xóa 20</w:t>
      </w:r>
    </w:p>
    <w:p w14:paraId="3A4FF997">
      <w:pPr>
        <w:numPr>
          <w:ilvl w:val="0"/>
          <w:numId w:val="2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2926ED00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30</w:t>
      </w:r>
    </w:p>
    <w:p w14:paraId="555ED5FE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/  \</w:t>
      </w:r>
    </w:p>
    <w:p w14:paraId="32444592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10   40</w:t>
      </w:r>
    </w:p>
    <w:p w14:paraId="002DB2C8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/  \    </w:t>
      </w:r>
    </w:p>
    <w:p w14:paraId="743053BB">
      <w:pPr>
        <w:numPr>
          <w:ilvl w:val="0"/>
          <w:numId w:val="0"/>
        </w:num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5   15   </w:t>
      </w:r>
    </w:p>
    <w:p w14:paraId="63F0197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(Nút 30 là phần tử nhỏ nhất trong cây con phải của 20 và sẽ thay thế 20)</w:t>
      </w:r>
    </w:p>
    <w:p w14:paraId="0D0D5B06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Xóa một nút có hai con nhưng có nhiều lần xuất hiện</w:t>
      </w:r>
    </w:p>
    <w:p w14:paraId="5469AD8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Cây ban đầu:</w:t>
      </w:r>
    </w:p>
    <w:p w14:paraId="7532DE4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25(2)</w:t>
      </w:r>
    </w:p>
    <w:p w14:paraId="3B86E3A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 \</w:t>
      </w:r>
    </w:p>
    <w:p w14:paraId="40D9243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10(1)   30(1)</w:t>
      </w:r>
    </w:p>
    <w:p w14:paraId="654F069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/    \</w:t>
      </w:r>
    </w:p>
    <w:p w14:paraId="23BC493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5(1)   15(1)</w:t>
      </w:r>
    </w:p>
    <w:p w14:paraId="09526B1A">
      <w:pPr>
        <w:numPr>
          <w:ilvl w:val="0"/>
          <w:numId w:val="23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Thao tác thực hiện</w:t>
      </w:r>
      <w:r>
        <w:rPr>
          <w:rFonts w:hint="default" w:ascii="Times New Roman" w:hAnsi="Times New Roman" w:cs="Times New Roman"/>
          <w:sz w:val="26"/>
          <w:szCs w:val="26"/>
        </w:rPr>
        <w:t>: Xóa 25</w:t>
      </w:r>
    </w:p>
    <w:p w14:paraId="39E371ED">
      <w:pPr>
        <w:numPr>
          <w:ilvl w:val="0"/>
          <w:numId w:val="23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659674C0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25(1)</w:t>
      </w:r>
    </w:p>
    <w:p w14:paraId="5809D9EB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/    \</w:t>
      </w:r>
    </w:p>
    <w:p w14:paraId="0CF9E2FE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10(1)   30(1)</w:t>
      </w:r>
    </w:p>
    <w:p w14:paraId="6985DCD9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/    \</w:t>
      </w:r>
    </w:p>
    <w:p w14:paraId="4F7661F9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5(1)   15(1)</w:t>
      </w:r>
    </w:p>
    <w:p w14:paraId="0B9971F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(Vì 25 có số lần xuất hiện là 2, sau khi xóa, nó giảm xuống còn 1 và vẫn còn tồn tại trong cây)</w:t>
      </w:r>
    </w:p>
    <w:p w14:paraId="18B4CDEB">
      <w:pPr>
        <w:rPr>
          <w:rFonts w:hint="default" w:ascii="Times New Roman" w:hAnsi="Times New Roman" w:cs="Times New Roman"/>
          <w:sz w:val="26"/>
          <w:szCs w:val="26"/>
        </w:rPr>
      </w:pPr>
    </w:p>
    <w:p w14:paraId="6B15C49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0DEEEAD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5F65205C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0FB9586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6DA47CB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E316F40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1CA4D49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8FFDAA6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25B3E57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CDADCC5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B533031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18:</w:t>
      </w:r>
    </w:p>
    <w:p w14:paraId="66028868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Mảng chưa sắp xếp có số phần tử lẻ</w:t>
      </w:r>
    </w:p>
    <w:p w14:paraId="0A37F5E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Input:</w:t>
      </w:r>
    </w:p>
    <w:p w14:paraId="1FE10C3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vector&lt;int&gt; arr = {10, 4, 20, 2, 8, 15, 25};</w:t>
      </w:r>
    </w:p>
    <w:p w14:paraId="179D578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Cây BST được tạo:</w:t>
      </w:r>
    </w:p>
    <w:p w14:paraId="0A343BA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10</w:t>
      </w:r>
    </w:p>
    <w:p w14:paraId="10E0319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\</w:t>
      </w:r>
    </w:p>
    <w:p w14:paraId="03DAED6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4    20</w:t>
      </w:r>
    </w:p>
    <w:p w14:paraId="00D2852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/ \   /  \</w:t>
      </w:r>
    </w:p>
    <w:p w14:paraId="274BD36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2   8 15  25</w:t>
      </w:r>
    </w:p>
    <w:p w14:paraId="22F92DB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 sau khi sắp xếp:</w:t>
      </w:r>
    </w:p>
    <w:p w14:paraId="4C5CC0E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2 4 8 10 15 20 25</w:t>
      </w:r>
    </w:p>
    <w:p w14:paraId="1D605AAF">
      <w:pPr>
        <w:rPr>
          <w:rFonts w:hint="default" w:ascii="Times New Roman" w:hAnsi="Times New Roman" w:cs="Times New Roman"/>
          <w:sz w:val="26"/>
          <w:szCs w:val="26"/>
        </w:rPr>
      </w:pPr>
    </w:p>
    <w:p w14:paraId="1483ACC4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Mảng có số phần tử chẵn với số âm</w:t>
      </w:r>
    </w:p>
    <w:p w14:paraId="1A878FB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Input:</w:t>
      </w:r>
    </w:p>
    <w:p w14:paraId="5DA1B91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vector&lt;int&gt; arr = {-3, 7, -1, 5, 2, 0, -5, 10};</w:t>
      </w:r>
    </w:p>
    <w:p w14:paraId="2045D3F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Cây BST được tạo:</w:t>
      </w:r>
    </w:p>
    <w:p w14:paraId="31E157D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-3</w:t>
      </w:r>
    </w:p>
    <w:p w14:paraId="2CF393E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 \</w:t>
      </w:r>
    </w:p>
    <w:p w14:paraId="177E7CC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-5     7</w:t>
      </w:r>
    </w:p>
    <w:p w14:paraId="6A85D96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\   / \</w:t>
      </w:r>
    </w:p>
    <w:p w14:paraId="2BF2089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-1 5  10</w:t>
      </w:r>
    </w:p>
    <w:p w14:paraId="7F40E10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/</w:t>
      </w:r>
    </w:p>
    <w:p w14:paraId="77057E4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2</w:t>
      </w:r>
    </w:p>
    <w:p w14:paraId="28CAD84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 sau khi sắp xếp:</w:t>
      </w:r>
    </w:p>
    <w:p w14:paraId="08D86F0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-5 -3 -1 0 2 5 7 10</w:t>
      </w:r>
    </w:p>
    <w:p w14:paraId="7227C803">
      <w:pPr>
        <w:rPr>
          <w:rFonts w:hint="default" w:ascii="Times New Roman" w:hAnsi="Times New Roman" w:cs="Times New Roman"/>
          <w:sz w:val="26"/>
          <w:szCs w:val="26"/>
        </w:rPr>
      </w:pPr>
    </w:p>
    <w:p w14:paraId="25F8073D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33:</w:t>
      </w:r>
    </w:p>
    <w:p w14:paraId="373A6316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Cây có nhiều mức</w:t>
      </w:r>
    </w:p>
    <w:p w14:paraId="55F8181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 mảng:</w:t>
      </w:r>
      <w:r>
        <w:rPr>
          <w:rFonts w:hint="default" w:ascii="Times New Roman" w:hAnsi="Times New Roman" w:cs="Times New Roman"/>
          <w:sz w:val="26"/>
          <w:szCs w:val="26"/>
        </w:rPr>
        <w:t xml:space="preserve"> {10, 5, 15, 3, 7, 13, 18}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Cấu trúc cây BST sau khi xây dựng:</w:t>
      </w:r>
    </w:p>
    <w:p w14:paraId="29C1D13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10</w:t>
      </w:r>
    </w:p>
    <w:p w14:paraId="0B83620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\</w:t>
      </w:r>
    </w:p>
    <w:p w14:paraId="4A5376F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5    15</w:t>
      </w:r>
    </w:p>
    <w:p w14:paraId="7F088B5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/ \   /  \</w:t>
      </w:r>
    </w:p>
    <w:p w14:paraId="05D69B1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3   7 13  18</w:t>
      </w:r>
    </w:p>
    <w:p w14:paraId="15089F6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đợi:</w:t>
      </w:r>
    </w:p>
    <w:p w14:paraId="06D79799">
      <w:pPr>
        <w:numPr>
          <w:ilvl w:val="0"/>
          <w:numId w:val="24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Duyệt theo NLR (Preorder, dùng stack):</w:t>
      </w:r>
      <w:r>
        <w:rPr>
          <w:rFonts w:hint="default" w:ascii="Times New Roman" w:hAnsi="Times New Roman" w:cs="Times New Roman"/>
          <w:sz w:val="26"/>
          <w:szCs w:val="26"/>
        </w:rPr>
        <w:t xml:space="preserve"> 10 5 3 7 15 13 18</w:t>
      </w:r>
    </w:p>
    <w:p w14:paraId="17DF7B03">
      <w:pPr>
        <w:numPr>
          <w:ilvl w:val="0"/>
          <w:numId w:val="24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Duyệt theo mức (Level Order, dùng queue):</w:t>
      </w:r>
      <w:r>
        <w:rPr>
          <w:rFonts w:hint="default" w:ascii="Times New Roman" w:hAnsi="Times New Roman" w:cs="Times New Roman"/>
          <w:sz w:val="26"/>
          <w:szCs w:val="26"/>
        </w:rPr>
        <w:t xml:space="preserve"> 10 5 15 3 7 13 18</w:t>
      </w:r>
    </w:p>
    <w:p w14:paraId="737EDEEE">
      <w:pPr>
        <w:rPr>
          <w:rFonts w:hint="default" w:ascii="Times New Roman" w:hAnsi="Times New Roman" w:cs="Times New Roman"/>
          <w:sz w:val="26"/>
          <w:szCs w:val="26"/>
        </w:rPr>
      </w:pPr>
    </w:p>
    <w:p w14:paraId="2A78EA44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120078FC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02B6EA0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5AAA03E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440AD1F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53B3D2E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Cây có giá trị âm và số lượng phần tử chẵn</w:t>
      </w:r>
    </w:p>
    <w:p w14:paraId="2CA6FD2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 mảng:</w:t>
      </w:r>
      <w:r>
        <w:rPr>
          <w:rFonts w:hint="default" w:ascii="Times New Roman" w:hAnsi="Times New Roman" w:cs="Times New Roman"/>
          <w:sz w:val="26"/>
          <w:szCs w:val="26"/>
        </w:rPr>
        <w:t xml:space="preserve"> {0, -10, 10, -5, -15, 5, 15}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Cấu trúc cây BST sau khi xây dựng:</w:t>
      </w:r>
    </w:p>
    <w:p w14:paraId="1D49B8A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0</w:t>
      </w:r>
    </w:p>
    <w:p w14:paraId="303D941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/  \</w:t>
      </w:r>
    </w:p>
    <w:p w14:paraId="456723C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-10   10</w:t>
      </w:r>
    </w:p>
    <w:p w14:paraId="20D35E1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/  \   /  \</w:t>
      </w:r>
    </w:p>
    <w:p w14:paraId="67CD239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-15  -5 5   15</w:t>
      </w:r>
    </w:p>
    <w:p w14:paraId="43DB618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đợi:</w:t>
      </w:r>
    </w:p>
    <w:p w14:paraId="523838D3">
      <w:pPr>
        <w:numPr>
          <w:ilvl w:val="0"/>
          <w:numId w:val="25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Duyệt theo NLR (Preorder, dùng stack):</w:t>
      </w:r>
      <w:r>
        <w:rPr>
          <w:rFonts w:hint="default" w:ascii="Times New Roman" w:hAnsi="Times New Roman" w:cs="Times New Roman"/>
          <w:sz w:val="26"/>
          <w:szCs w:val="26"/>
        </w:rPr>
        <w:t xml:space="preserve"> 0 -10 -15 -5 10 5 15</w:t>
      </w:r>
    </w:p>
    <w:p w14:paraId="51E8E1E0">
      <w:pPr>
        <w:numPr>
          <w:ilvl w:val="0"/>
          <w:numId w:val="25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Duyệt theo mức (Level Order, dùng queue):</w:t>
      </w:r>
      <w:r>
        <w:rPr>
          <w:rFonts w:hint="default" w:ascii="Times New Roman" w:hAnsi="Times New Roman" w:cs="Times New Roman"/>
          <w:sz w:val="26"/>
          <w:szCs w:val="26"/>
        </w:rPr>
        <w:t xml:space="preserve"> 0 -10 10 -15 -5 5 15</w:t>
      </w:r>
    </w:p>
    <w:p w14:paraId="6E2E2570">
      <w:pPr>
        <w:rPr>
          <w:rFonts w:hint="default" w:ascii="Times New Roman" w:hAnsi="Times New Roman" w:cs="Times New Roman"/>
          <w:sz w:val="26"/>
          <w:szCs w:val="26"/>
        </w:rPr>
      </w:pPr>
    </w:p>
    <w:p w14:paraId="6C013124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8B887B6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1ECB7E10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3F7F0820">
      <w:pP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BÀI 37:</w:t>
      </w:r>
    </w:p>
    <w:p w14:paraId="4BD42D61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1: Cây cân bằng</w:t>
      </w:r>
    </w:p>
    <w:p w14:paraId="222F8D5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 mảng:</w:t>
      </w:r>
      <w:r>
        <w:rPr>
          <w:rFonts w:hint="default" w:ascii="Times New Roman" w:hAnsi="Times New Roman" w:cs="Times New Roman"/>
          <w:sz w:val="26"/>
          <w:szCs w:val="26"/>
        </w:rPr>
        <w:t xml:space="preserve"> {10, 5, 15, 3, 7, 13, 18}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Cấu trúc cây BST sau khi xây dựng:</w:t>
      </w:r>
    </w:p>
    <w:p w14:paraId="154D606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10</w:t>
      </w:r>
    </w:p>
    <w:p w14:paraId="547717B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  \</w:t>
      </w:r>
    </w:p>
    <w:p w14:paraId="77D4D2D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5    15</w:t>
      </w:r>
    </w:p>
    <w:p w14:paraId="3AA87CE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/ \   /  \</w:t>
      </w:r>
    </w:p>
    <w:p w14:paraId="6CCBC5B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3   7 13  18</w:t>
      </w:r>
    </w:p>
    <w:p w14:paraId="606DC31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đợi:</w:t>
      </w:r>
    </w:p>
    <w:p w14:paraId="6DE33F9F">
      <w:pPr>
        <w:numPr>
          <w:ilvl w:val="0"/>
          <w:numId w:val="26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Duyệt theo NLR (Preorder, dùng stack):</w:t>
      </w:r>
      <w:r>
        <w:rPr>
          <w:rFonts w:hint="default" w:ascii="Times New Roman" w:hAnsi="Times New Roman" w:cs="Times New Roman"/>
          <w:sz w:val="26"/>
          <w:szCs w:val="26"/>
        </w:rPr>
        <w:t xml:space="preserve"> 10 5 3 7 15 13 18</w:t>
      </w:r>
    </w:p>
    <w:p w14:paraId="420C9BEA">
      <w:pPr>
        <w:numPr>
          <w:ilvl w:val="0"/>
          <w:numId w:val="26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Duyệt theo mức (Level Order, dùng queue):</w:t>
      </w:r>
      <w:r>
        <w:rPr>
          <w:rFonts w:hint="default" w:ascii="Times New Roman" w:hAnsi="Times New Roman" w:cs="Times New Roman"/>
          <w:sz w:val="26"/>
          <w:szCs w:val="26"/>
        </w:rPr>
        <w:t xml:space="preserve"> 10 5 15 3 7 13 18</w:t>
      </w:r>
    </w:p>
    <w:p w14:paraId="78C6423C">
      <w:pPr>
        <w:numPr>
          <w:ilvl w:val="0"/>
          <w:numId w:val="26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Cây có cân bằng không?</w:t>
      </w:r>
      <w:r>
        <w:rPr>
          <w:rFonts w:hint="default" w:ascii="Times New Roman" w:hAnsi="Times New Roman" w:cs="Times New Roman"/>
          <w:sz w:val="26"/>
          <w:szCs w:val="26"/>
        </w:rPr>
        <w:t xml:space="preserve"> Có</w:t>
      </w:r>
    </w:p>
    <w:p w14:paraId="2C15FE2C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1B19B080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448D6760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052968B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0650D73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257D442A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73F7ED21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06F0A1B7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119052B7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00CF1CC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7069409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7590944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F9217B9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5A30C68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0734B5F1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56DEA680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15861397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72BB3067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26E28129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Test Case 2: Cây không cân bằng (nghiêng trái)</w:t>
      </w:r>
    </w:p>
    <w:p w14:paraId="5A81BB4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Input mảng:</w:t>
      </w:r>
      <w:r>
        <w:rPr>
          <w:rFonts w:hint="default" w:ascii="Times New Roman" w:hAnsi="Times New Roman" w:cs="Times New Roman"/>
          <w:sz w:val="26"/>
          <w:szCs w:val="26"/>
        </w:rPr>
        <w:t xml:space="preserve"> {30, 20, 10, 5, 3, 2, 1}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Cấu trúc cây BST sau khi xây dựng:</w:t>
      </w:r>
    </w:p>
    <w:p w14:paraId="3DFAE4F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30</w:t>
      </w:r>
    </w:p>
    <w:p w14:paraId="5D2EC4D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/</w:t>
      </w:r>
    </w:p>
    <w:p w14:paraId="6641BE7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20</w:t>
      </w:r>
    </w:p>
    <w:p w14:paraId="0335106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/</w:t>
      </w:r>
    </w:p>
    <w:p w14:paraId="25C3479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10</w:t>
      </w:r>
    </w:p>
    <w:p w14:paraId="4F9D3AB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/</w:t>
      </w:r>
    </w:p>
    <w:p w14:paraId="5DE2D32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5</w:t>
      </w:r>
    </w:p>
    <w:p w14:paraId="61CA5F7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/</w:t>
      </w:r>
    </w:p>
    <w:p w14:paraId="2BBE620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</w:t>
      </w:r>
    </w:p>
    <w:p w14:paraId="41C4818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/</w:t>
      </w:r>
    </w:p>
    <w:p w14:paraId="2AAA456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</w:t>
      </w:r>
    </w:p>
    <w:p w14:paraId="61364C9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/</w:t>
      </w:r>
    </w:p>
    <w:p w14:paraId="7B24856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</w:t>
      </w:r>
    </w:p>
    <w:p w14:paraId="431ED71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Kết quả mong đợi:</w:t>
      </w:r>
    </w:p>
    <w:p w14:paraId="112EBEB7">
      <w:pPr>
        <w:numPr>
          <w:ilvl w:val="0"/>
          <w:numId w:val="27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Duyệt theo NLR (Preorder, dùng stack):</w:t>
      </w:r>
      <w:r>
        <w:rPr>
          <w:rFonts w:hint="default" w:ascii="Times New Roman" w:hAnsi="Times New Roman" w:cs="Times New Roman"/>
          <w:sz w:val="26"/>
          <w:szCs w:val="26"/>
        </w:rPr>
        <w:t xml:space="preserve"> 30 20 10 5 3 2 1</w:t>
      </w:r>
    </w:p>
    <w:p w14:paraId="495723C8">
      <w:pPr>
        <w:numPr>
          <w:ilvl w:val="0"/>
          <w:numId w:val="27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Duyệt theo mức (Level Order, dùng queue):</w:t>
      </w:r>
      <w:r>
        <w:rPr>
          <w:rFonts w:hint="default" w:ascii="Times New Roman" w:hAnsi="Times New Roman" w:cs="Times New Roman"/>
          <w:sz w:val="26"/>
          <w:szCs w:val="26"/>
        </w:rPr>
        <w:t xml:space="preserve"> 30 20 10 5 3 2 1</w:t>
      </w:r>
    </w:p>
    <w:p w14:paraId="2F049D6D">
      <w:pPr>
        <w:numPr>
          <w:ilvl w:val="0"/>
          <w:numId w:val="27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Cây có cân bằng không?</w:t>
      </w:r>
      <w:r>
        <w:rPr>
          <w:rFonts w:hint="default" w:ascii="Times New Roman" w:hAnsi="Times New Roman" w:cs="Times New Roman"/>
          <w:sz w:val="26"/>
          <w:szCs w:val="26"/>
        </w:rPr>
        <w:t xml:space="preserve"> Không</w:t>
      </w:r>
    </w:p>
    <w:p w14:paraId="5F183C68">
      <w:pPr>
        <w:rPr>
          <w:rFonts w:hint="default" w:ascii="Times New Roman" w:hAnsi="Times New Roman" w:cs="Times New Roman"/>
          <w:sz w:val="26"/>
          <w:szCs w:val="26"/>
        </w:rPr>
      </w:pPr>
    </w:p>
    <w:p w14:paraId="55F8A92D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C6E2B9A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49A26C3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08B6587D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3D366DF7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7522C69F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2600EEB7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4970C93B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48F24E1F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04E12D0C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39901B19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239EE61B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4ECCD30B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1B2882CE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298394B2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486280D9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0A5DE08C"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</w:p>
    <w:p w14:paraId="0AF38BC0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4583801">
      <w:pPr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7E77C4"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D09847">
                          <w:pPr>
                            <w:pStyle w:val="37"/>
                            <w:rPr>
                              <w:rFonts w:hint="default"/>
                              <w:lang w:val="en-US"/>
                            </w:rPr>
                          </w:pPr>
                        </w:p>
                        <w:p w14:paraId="1E242C61">
                          <w:pPr>
                            <w:pStyle w:val="37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D09847">
                    <w:pPr>
                      <w:pStyle w:val="37"/>
                      <w:rPr>
                        <w:rFonts w:hint="default"/>
                        <w:lang w:val="en-US"/>
                      </w:rPr>
                    </w:pPr>
                  </w:p>
                  <w:p w14:paraId="1E242C61">
                    <w:pPr>
                      <w:pStyle w:val="37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B8765A3"/>
    <w:multiLevelType w:val="multilevel"/>
    <w:tmpl w:val="0B8765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0D646554"/>
    <w:multiLevelType w:val="multilevel"/>
    <w:tmpl w:val="0D6465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CFD58CA"/>
    <w:multiLevelType w:val="multilevel"/>
    <w:tmpl w:val="1CFD5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1AB481C"/>
    <w:multiLevelType w:val="multilevel"/>
    <w:tmpl w:val="21AB4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26327B3F"/>
    <w:multiLevelType w:val="multilevel"/>
    <w:tmpl w:val="26327B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2CBD1478"/>
    <w:multiLevelType w:val="multilevel"/>
    <w:tmpl w:val="2CBD14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362E4552"/>
    <w:multiLevelType w:val="multilevel"/>
    <w:tmpl w:val="362E4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AD74F7F"/>
    <w:multiLevelType w:val="multilevel"/>
    <w:tmpl w:val="4AD74F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4DD350EB"/>
    <w:multiLevelType w:val="multilevel"/>
    <w:tmpl w:val="4DD350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1EB6D7B"/>
    <w:multiLevelType w:val="multilevel"/>
    <w:tmpl w:val="51EB6D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565F32CF"/>
    <w:multiLevelType w:val="multilevel"/>
    <w:tmpl w:val="565F3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5EFD6467"/>
    <w:multiLevelType w:val="multilevel"/>
    <w:tmpl w:val="5EFD64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2982E3D"/>
    <w:multiLevelType w:val="multilevel"/>
    <w:tmpl w:val="62982E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CC03EAA"/>
    <w:multiLevelType w:val="multilevel"/>
    <w:tmpl w:val="6CC03E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F184920"/>
    <w:multiLevelType w:val="multilevel"/>
    <w:tmpl w:val="6F184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17B3F37"/>
    <w:multiLevelType w:val="multilevel"/>
    <w:tmpl w:val="717B3F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7DA31F97"/>
    <w:multiLevelType w:val="multilevel"/>
    <w:tmpl w:val="7DA31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6"/>
  </w:num>
  <w:num w:numId="13">
    <w:abstractNumId w:val="17"/>
  </w:num>
  <w:num w:numId="14">
    <w:abstractNumId w:val="22"/>
  </w:num>
  <w:num w:numId="15">
    <w:abstractNumId w:val="15"/>
  </w:num>
  <w:num w:numId="16">
    <w:abstractNumId w:val="10"/>
  </w:num>
  <w:num w:numId="17">
    <w:abstractNumId w:val="19"/>
  </w:num>
  <w:num w:numId="18">
    <w:abstractNumId w:val="20"/>
  </w:num>
  <w:num w:numId="19">
    <w:abstractNumId w:val="18"/>
  </w:num>
  <w:num w:numId="20">
    <w:abstractNumId w:val="11"/>
  </w:num>
  <w:num w:numId="21">
    <w:abstractNumId w:val="14"/>
  </w:num>
  <w:num w:numId="22">
    <w:abstractNumId w:val="12"/>
  </w:num>
  <w:num w:numId="23">
    <w:abstractNumId w:val="24"/>
  </w:num>
  <w:num w:numId="24">
    <w:abstractNumId w:val="21"/>
  </w:num>
  <w:num w:numId="25">
    <w:abstractNumId w:val="23"/>
  </w:num>
  <w:num w:numId="26">
    <w:abstractNumId w:val="1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654AEA"/>
    <w:rsid w:val="0F914967"/>
    <w:rsid w:val="209544BB"/>
    <w:rsid w:val="239560EB"/>
    <w:rsid w:val="5B8B5905"/>
    <w:rsid w:val="65014CBF"/>
    <w:rsid w:val="6550643C"/>
    <w:rsid w:val="7C11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2024-11-25T08:50:00Z</dcterms:created>
  <dc:creator>Sơn Huỳnh Phạm Hoàng (Rô)</dc:creator>
  <cp:lastModifiedBy>Phước Vũ</cp:lastModifiedBy>
  <dcterms:modified xsi:type="dcterms:W3CDTF">2025-03-30T16:27:30Z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33B840851A414B49A6E67535585878C9_12</vt:lpwstr>
  </property>
</Properties>
</file>